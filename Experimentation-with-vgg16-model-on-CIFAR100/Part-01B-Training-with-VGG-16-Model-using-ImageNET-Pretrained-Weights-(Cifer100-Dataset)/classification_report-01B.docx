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ACF35" w14:textId="77777777" w:rsidR="00A87A60" w:rsidRDefault="00000000" w:rsidP="00B71C7A">
      <w:pPr>
        <w:pStyle w:val="Heading1"/>
        <w:jc w:val="center"/>
      </w:pPr>
      <w:r>
        <w:t>Classification Report-01B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87A60" w14:paraId="58980C8E" w14:textId="77777777">
        <w:tc>
          <w:tcPr>
            <w:tcW w:w="1728" w:type="dxa"/>
          </w:tcPr>
          <w:p w14:paraId="702C0C67" w14:textId="77777777" w:rsidR="00A87A60" w:rsidRDefault="00000000">
            <w:r>
              <w:t>Class</w:t>
            </w:r>
          </w:p>
        </w:tc>
        <w:tc>
          <w:tcPr>
            <w:tcW w:w="1728" w:type="dxa"/>
          </w:tcPr>
          <w:p w14:paraId="64E4B7B0" w14:textId="77777777" w:rsidR="00A87A60" w:rsidRDefault="00000000">
            <w:r>
              <w:t>precision</w:t>
            </w:r>
          </w:p>
        </w:tc>
        <w:tc>
          <w:tcPr>
            <w:tcW w:w="1728" w:type="dxa"/>
          </w:tcPr>
          <w:p w14:paraId="3567C6E9" w14:textId="77777777" w:rsidR="00A87A60" w:rsidRDefault="00000000">
            <w:r>
              <w:t>recall</w:t>
            </w:r>
          </w:p>
        </w:tc>
        <w:tc>
          <w:tcPr>
            <w:tcW w:w="1728" w:type="dxa"/>
          </w:tcPr>
          <w:p w14:paraId="6946A8AA" w14:textId="77777777" w:rsidR="00A87A60" w:rsidRDefault="00000000">
            <w:r>
              <w:t>f1-score</w:t>
            </w:r>
          </w:p>
        </w:tc>
        <w:tc>
          <w:tcPr>
            <w:tcW w:w="1728" w:type="dxa"/>
          </w:tcPr>
          <w:p w14:paraId="56C181A9" w14:textId="77777777" w:rsidR="00A87A60" w:rsidRDefault="00000000">
            <w:r>
              <w:t>support</w:t>
            </w:r>
          </w:p>
        </w:tc>
      </w:tr>
      <w:tr w:rsidR="00A87A60" w14:paraId="63B1CCB5" w14:textId="77777777">
        <w:tc>
          <w:tcPr>
            <w:tcW w:w="1728" w:type="dxa"/>
          </w:tcPr>
          <w:p w14:paraId="5C268D75" w14:textId="77777777" w:rsidR="00A87A60" w:rsidRDefault="00000000">
            <w:r>
              <w:t>apple</w:t>
            </w:r>
          </w:p>
        </w:tc>
        <w:tc>
          <w:tcPr>
            <w:tcW w:w="1728" w:type="dxa"/>
          </w:tcPr>
          <w:p w14:paraId="4E0DB498" w14:textId="77777777" w:rsidR="00A87A60" w:rsidRDefault="00000000">
            <w:r>
              <w:t>0.8876</w:t>
            </w:r>
          </w:p>
        </w:tc>
        <w:tc>
          <w:tcPr>
            <w:tcW w:w="1728" w:type="dxa"/>
          </w:tcPr>
          <w:p w14:paraId="7ED6050E" w14:textId="77777777" w:rsidR="00A87A60" w:rsidRDefault="00000000">
            <w:r>
              <w:t>0.7900</w:t>
            </w:r>
          </w:p>
        </w:tc>
        <w:tc>
          <w:tcPr>
            <w:tcW w:w="1728" w:type="dxa"/>
          </w:tcPr>
          <w:p w14:paraId="738CE21E" w14:textId="77777777" w:rsidR="00A87A60" w:rsidRDefault="00000000">
            <w:r>
              <w:t>0.8360</w:t>
            </w:r>
          </w:p>
        </w:tc>
        <w:tc>
          <w:tcPr>
            <w:tcW w:w="1728" w:type="dxa"/>
          </w:tcPr>
          <w:p w14:paraId="7ECB98CC" w14:textId="77777777" w:rsidR="00A87A60" w:rsidRDefault="00000000">
            <w:r>
              <w:t>100.0000</w:t>
            </w:r>
          </w:p>
        </w:tc>
      </w:tr>
      <w:tr w:rsidR="00A87A60" w14:paraId="631F11E8" w14:textId="77777777">
        <w:tc>
          <w:tcPr>
            <w:tcW w:w="1728" w:type="dxa"/>
          </w:tcPr>
          <w:p w14:paraId="37072CAC" w14:textId="77777777" w:rsidR="00A87A60" w:rsidRDefault="00000000">
            <w:r>
              <w:t>aquarium_fish</w:t>
            </w:r>
          </w:p>
        </w:tc>
        <w:tc>
          <w:tcPr>
            <w:tcW w:w="1728" w:type="dxa"/>
          </w:tcPr>
          <w:p w14:paraId="2949920F" w14:textId="77777777" w:rsidR="00A87A60" w:rsidRDefault="00000000">
            <w:r>
              <w:t>0.8696</w:t>
            </w:r>
          </w:p>
        </w:tc>
        <w:tc>
          <w:tcPr>
            <w:tcW w:w="1728" w:type="dxa"/>
          </w:tcPr>
          <w:p w14:paraId="06751F8C" w14:textId="77777777" w:rsidR="00A87A60" w:rsidRDefault="00000000">
            <w:r>
              <w:t>0.8000</w:t>
            </w:r>
          </w:p>
        </w:tc>
        <w:tc>
          <w:tcPr>
            <w:tcW w:w="1728" w:type="dxa"/>
          </w:tcPr>
          <w:p w14:paraId="5647E605" w14:textId="77777777" w:rsidR="00A87A60" w:rsidRDefault="00000000">
            <w:r>
              <w:t>0.8333</w:t>
            </w:r>
          </w:p>
        </w:tc>
        <w:tc>
          <w:tcPr>
            <w:tcW w:w="1728" w:type="dxa"/>
          </w:tcPr>
          <w:p w14:paraId="1F503572" w14:textId="77777777" w:rsidR="00A87A60" w:rsidRDefault="00000000">
            <w:r>
              <w:t>100.0000</w:t>
            </w:r>
          </w:p>
        </w:tc>
      </w:tr>
      <w:tr w:rsidR="00A87A60" w14:paraId="590FB880" w14:textId="77777777">
        <w:tc>
          <w:tcPr>
            <w:tcW w:w="1728" w:type="dxa"/>
          </w:tcPr>
          <w:p w14:paraId="39FED3AA" w14:textId="77777777" w:rsidR="00A87A60" w:rsidRDefault="00000000">
            <w:r>
              <w:t>baby</w:t>
            </w:r>
          </w:p>
        </w:tc>
        <w:tc>
          <w:tcPr>
            <w:tcW w:w="1728" w:type="dxa"/>
          </w:tcPr>
          <w:p w14:paraId="000AE732" w14:textId="77777777" w:rsidR="00A87A60" w:rsidRDefault="00000000">
            <w:r>
              <w:t>0.6019</w:t>
            </w:r>
          </w:p>
        </w:tc>
        <w:tc>
          <w:tcPr>
            <w:tcW w:w="1728" w:type="dxa"/>
          </w:tcPr>
          <w:p w14:paraId="3D5412C0" w14:textId="77777777" w:rsidR="00A87A60" w:rsidRDefault="00000000">
            <w:r>
              <w:t>0.6200</w:t>
            </w:r>
          </w:p>
        </w:tc>
        <w:tc>
          <w:tcPr>
            <w:tcW w:w="1728" w:type="dxa"/>
          </w:tcPr>
          <w:p w14:paraId="5D602252" w14:textId="77777777" w:rsidR="00A87A60" w:rsidRDefault="00000000">
            <w:r>
              <w:t>0.6108</w:t>
            </w:r>
          </w:p>
        </w:tc>
        <w:tc>
          <w:tcPr>
            <w:tcW w:w="1728" w:type="dxa"/>
          </w:tcPr>
          <w:p w14:paraId="4C1191B5" w14:textId="77777777" w:rsidR="00A87A60" w:rsidRDefault="00000000">
            <w:r>
              <w:t>100.0000</w:t>
            </w:r>
          </w:p>
        </w:tc>
      </w:tr>
      <w:tr w:rsidR="00A87A60" w14:paraId="2B0D3202" w14:textId="77777777">
        <w:tc>
          <w:tcPr>
            <w:tcW w:w="1728" w:type="dxa"/>
          </w:tcPr>
          <w:p w14:paraId="4B25E7FB" w14:textId="77777777" w:rsidR="00A87A60" w:rsidRDefault="00000000">
            <w:r>
              <w:t>bear</w:t>
            </w:r>
          </w:p>
        </w:tc>
        <w:tc>
          <w:tcPr>
            <w:tcW w:w="1728" w:type="dxa"/>
          </w:tcPr>
          <w:p w14:paraId="08416E17" w14:textId="77777777" w:rsidR="00A87A60" w:rsidRDefault="00000000">
            <w:r>
              <w:t>0.6456</w:t>
            </w:r>
          </w:p>
        </w:tc>
        <w:tc>
          <w:tcPr>
            <w:tcW w:w="1728" w:type="dxa"/>
          </w:tcPr>
          <w:p w14:paraId="51291D08" w14:textId="77777777" w:rsidR="00A87A60" w:rsidRDefault="00000000">
            <w:r>
              <w:t>0.5100</w:t>
            </w:r>
          </w:p>
        </w:tc>
        <w:tc>
          <w:tcPr>
            <w:tcW w:w="1728" w:type="dxa"/>
          </w:tcPr>
          <w:p w14:paraId="314B89FC" w14:textId="77777777" w:rsidR="00A87A60" w:rsidRDefault="00000000">
            <w:r>
              <w:t>0.5698</w:t>
            </w:r>
          </w:p>
        </w:tc>
        <w:tc>
          <w:tcPr>
            <w:tcW w:w="1728" w:type="dxa"/>
          </w:tcPr>
          <w:p w14:paraId="39F9465D" w14:textId="77777777" w:rsidR="00A87A60" w:rsidRDefault="00000000">
            <w:r>
              <w:t>100.0000</w:t>
            </w:r>
          </w:p>
        </w:tc>
      </w:tr>
      <w:tr w:rsidR="00A87A60" w14:paraId="745B2B49" w14:textId="77777777">
        <w:tc>
          <w:tcPr>
            <w:tcW w:w="1728" w:type="dxa"/>
          </w:tcPr>
          <w:p w14:paraId="3444307F" w14:textId="77777777" w:rsidR="00A87A60" w:rsidRDefault="00000000">
            <w:r>
              <w:t>beaver</w:t>
            </w:r>
          </w:p>
        </w:tc>
        <w:tc>
          <w:tcPr>
            <w:tcW w:w="1728" w:type="dxa"/>
          </w:tcPr>
          <w:p w14:paraId="370553B3" w14:textId="77777777" w:rsidR="00A87A60" w:rsidRDefault="00000000">
            <w:r>
              <w:t>0.4583</w:t>
            </w:r>
          </w:p>
        </w:tc>
        <w:tc>
          <w:tcPr>
            <w:tcW w:w="1728" w:type="dxa"/>
          </w:tcPr>
          <w:p w14:paraId="6268D284" w14:textId="77777777" w:rsidR="00A87A60" w:rsidRDefault="00000000">
            <w:r>
              <w:t>0.5500</w:t>
            </w:r>
          </w:p>
        </w:tc>
        <w:tc>
          <w:tcPr>
            <w:tcW w:w="1728" w:type="dxa"/>
          </w:tcPr>
          <w:p w14:paraId="6A60FFA5" w14:textId="77777777" w:rsidR="00A87A60" w:rsidRDefault="00000000">
            <w:r>
              <w:t>0.5000</w:t>
            </w:r>
          </w:p>
        </w:tc>
        <w:tc>
          <w:tcPr>
            <w:tcW w:w="1728" w:type="dxa"/>
          </w:tcPr>
          <w:p w14:paraId="263C5A26" w14:textId="77777777" w:rsidR="00A87A60" w:rsidRDefault="00000000">
            <w:r>
              <w:t>100.0000</w:t>
            </w:r>
          </w:p>
        </w:tc>
      </w:tr>
      <w:tr w:rsidR="00A87A60" w14:paraId="69500EE2" w14:textId="77777777">
        <w:tc>
          <w:tcPr>
            <w:tcW w:w="1728" w:type="dxa"/>
          </w:tcPr>
          <w:p w14:paraId="6898744C" w14:textId="77777777" w:rsidR="00A87A60" w:rsidRDefault="00000000">
            <w:r>
              <w:t>bed</w:t>
            </w:r>
          </w:p>
        </w:tc>
        <w:tc>
          <w:tcPr>
            <w:tcW w:w="1728" w:type="dxa"/>
          </w:tcPr>
          <w:p w14:paraId="3BB26D4A" w14:textId="77777777" w:rsidR="00A87A60" w:rsidRDefault="00000000">
            <w:r>
              <w:t>0.6481</w:t>
            </w:r>
          </w:p>
        </w:tc>
        <w:tc>
          <w:tcPr>
            <w:tcW w:w="1728" w:type="dxa"/>
          </w:tcPr>
          <w:p w14:paraId="47177604" w14:textId="77777777" w:rsidR="00A87A60" w:rsidRDefault="00000000">
            <w:r>
              <w:t>0.7000</w:t>
            </w:r>
          </w:p>
        </w:tc>
        <w:tc>
          <w:tcPr>
            <w:tcW w:w="1728" w:type="dxa"/>
          </w:tcPr>
          <w:p w14:paraId="6A1751E4" w14:textId="77777777" w:rsidR="00A87A60" w:rsidRDefault="00000000">
            <w:r>
              <w:t>0.6731</w:t>
            </w:r>
          </w:p>
        </w:tc>
        <w:tc>
          <w:tcPr>
            <w:tcW w:w="1728" w:type="dxa"/>
          </w:tcPr>
          <w:p w14:paraId="1BAD7AE3" w14:textId="77777777" w:rsidR="00A87A60" w:rsidRDefault="00000000">
            <w:r>
              <w:t>100.0000</w:t>
            </w:r>
          </w:p>
        </w:tc>
      </w:tr>
      <w:tr w:rsidR="00A87A60" w14:paraId="6E465AF9" w14:textId="77777777">
        <w:tc>
          <w:tcPr>
            <w:tcW w:w="1728" w:type="dxa"/>
          </w:tcPr>
          <w:p w14:paraId="3F57EBB0" w14:textId="77777777" w:rsidR="00A87A60" w:rsidRDefault="00000000">
            <w:r>
              <w:t>bee</w:t>
            </w:r>
          </w:p>
        </w:tc>
        <w:tc>
          <w:tcPr>
            <w:tcW w:w="1728" w:type="dxa"/>
          </w:tcPr>
          <w:p w14:paraId="2AF994E2" w14:textId="77777777" w:rsidR="00A87A60" w:rsidRDefault="00000000">
            <w:r>
              <w:t>0.7071</w:t>
            </w:r>
          </w:p>
        </w:tc>
        <w:tc>
          <w:tcPr>
            <w:tcW w:w="1728" w:type="dxa"/>
          </w:tcPr>
          <w:p w14:paraId="43D162B1" w14:textId="77777777" w:rsidR="00A87A60" w:rsidRDefault="00000000">
            <w:r>
              <w:t>0.7000</w:t>
            </w:r>
          </w:p>
        </w:tc>
        <w:tc>
          <w:tcPr>
            <w:tcW w:w="1728" w:type="dxa"/>
          </w:tcPr>
          <w:p w14:paraId="52C3E9CE" w14:textId="77777777" w:rsidR="00A87A60" w:rsidRDefault="00000000">
            <w:r>
              <w:t>0.7035</w:t>
            </w:r>
          </w:p>
        </w:tc>
        <w:tc>
          <w:tcPr>
            <w:tcW w:w="1728" w:type="dxa"/>
          </w:tcPr>
          <w:p w14:paraId="40ED64F1" w14:textId="77777777" w:rsidR="00A87A60" w:rsidRDefault="00000000">
            <w:r>
              <w:t>100.0000</w:t>
            </w:r>
          </w:p>
        </w:tc>
      </w:tr>
      <w:tr w:rsidR="00A87A60" w14:paraId="770373E0" w14:textId="77777777">
        <w:tc>
          <w:tcPr>
            <w:tcW w:w="1728" w:type="dxa"/>
          </w:tcPr>
          <w:p w14:paraId="1C1CF21A" w14:textId="77777777" w:rsidR="00A87A60" w:rsidRDefault="00000000">
            <w:r>
              <w:t>beetle</w:t>
            </w:r>
          </w:p>
        </w:tc>
        <w:tc>
          <w:tcPr>
            <w:tcW w:w="1728" w:type="dxa"/>
          </w:tcPr>
          <w:p w14:paraId="1D809BCD" w14:textId="77777777" w:rsidR="00A87A60" w:rsidRDefault="00000000">
            <w:r>
              <w:t>0.7471</w:t>
            </w:r>
          </w:p>
        </w:tc>
        <w:tc>
          <w:tcPr>
            <w:tcW w:w="1728" w:type="dxa"/>
          </w:tcPr>
          <w:p w14:paraId="69E5BE78" w14:textId="77777777" w:rsidR="00A87A60" w:rsidRDefault="00000000">
            <w:r>
              <w:t>0.6500</w:t>
            </w:r>
          </w:p>
        </w:tc>
        <w:tc>
          <w:tcPr>
            <w:tcW w:w="1728" w:type="dxa"/>
          </w:tcPr>
          <w:p w14:paraId="2DC8E7DF" w14:textId="77777777" w:rsidR="00A87A60" w:rsidRDefault="00000000">
            <w:r>
              <w:t>0.6952</w:t>
            </w:r>
          </w:p>
        </w:tc>
        <w:tc>
          <w:tcPr>
            <w:tcW w:w="1728" w:type="dxa"/>
          </w:tcPr>
          <w:p w14:paraId="0F742D88" w14:textId="77777777" w:rsidR="00A87A60" w:rsidRDefault="00000000">
            <w:r>
              <w:t>100.0000</w:t>
            </w:r>
          </w:p>
        </w:tc>
      </w:tr>
      <w:tr w:rsidR="00A87A60" w14:paraId="46981E69" w14:textId="77777777">
        <w:tc>
          <w:tcPr>
            <w:tcW w:w="1728" w:type="dxa"/>
          </w:tcPr>
          <w:p w14:paraId="5A813E6D" w14:textId="77777777" w:rsidR="00A87A60" w:rsidRDefault="00000000">
            <w:r>
              <w:t>bicycle</w:t>
            </w:r>
          </w:p>
        </w:tc>
        <w:tc>
          <w:tcPr>
            <w:tcW w:w="1728" w:type="dxa"/>
          </w:tcPr>
          <w:p w14:paraId="2B44C4B9" w14:textId="77777777" w:rsidR="00A87A60" w:rsidRDefault="00000000">
            <w:r>
              <w:t>0.9082</w:t>
            </w:r>
          </w:p>
        </w:tc>
        <w:tc>
          <w:tcPr>
            <w:tcW w:w="1728" w:type="dxa"/>
          </w:tcPr>
          <w:p w14:paraId="083BC0FB" w14:textId="77777777" w:rsidR="00A87A60" w:rsidRDefault="00000000">
            <w:r>
              <w:t>0.8900</w:t>
            </w:r>
          </w:p>
        </w:tc>
        <w:tc>
          <w:tcPr>
            <w:tcW w:w="1728" w:type="dxa"/>
          </w:tcPr>
          <w:p w14:paraId="77671381" w14:textId="77777777" w:rsidR="00A87A60" w:rsidRDefault="00000000">
            <w:r>
              <w:t>0.8990</w:t>
            </w:r>
          </w:p>
        </w:tc>
        <w:tc>
          <w:tcPr>
            <w:tcW w:w="1728" w:type="dxa"/>
          </w:tcPr>
          <w:p w14:paraId="48643027" w14:textId="77777777" w:rsidR="00A87A60" w:rsidRDefault="00000000">
            <w:r>
              <w:t>100.0000</w:t>
            </w:r>
          </w:p>
        </w:tc>
      </w:tr>
      <w:tr w:rsidR="00A87A60" w14:paraId="5B75F307" w14:textId="77777777">
        <w:tc>
          <w:tcPr>
            <w:tcW w:w="1728" w:type="dxa"/>
          </w:tcPr>
          <w:p w14:paraId="54D37E9B" w14:textId="77777777" w:rsidR="00A87A60" w:rsidRDefault="00000000">
            <w:r>
              <w:t>bottle</w:t>
            </w:r>
          </w:p>
        </w:tc>
        <w:tc>
          <w:tcPr>
            <w:tcW w:w="1728" w:type="dxa"/>
          </w:tcPr>
          <w:p w14:paraId="50ACDFB1" w14:textId="77777777" w:rsidR="00A87A60" w:rsidRDefault="00000000">
            <w:r>
              <w:t>0.8587</w:t>
            </w:r>
          </w:p>
        </w:tc>
        <w:tc>
          <w:tcPr>
            <w:tcW w:w="1728" w:type="dxa"/>
          </w:tcPr>
          <w:p w14:paraId="130E6BE9" w14:textId="77777777" w:rsidR="00A87A60" w:rsidRDefault="00000000">
            <w:r>
              <w:t>0.7900</w:t>
            </w:r>
          </w:p>
        </w:tc>
        <w:tc>
          <w:tcPr>
            <w:tcW w:w="1728" w:type="dxa"/>
          </w:tcPr>
          <w:p w14:paraId="2B4E7E9F" w14:textId="77777777" w:rsidR="00A87A60" w:rsidRDefault="00000000">
            <w:r>
              <w:t>0.8229</w:t>
            </w:r>
          </w:p>
        </w:tc>
        <w:tc>
          <w:tcPr>
            <w:tcW w:w="1728" w:type="dxa"/>
          </w:tcPr>
          <w:p w14:paraId="7D5C5D58" w14:textId="77777777" w:rsidR="00A87A60" w:rsidRDefault="00000000">
            <w:r>
              <w:t>100.0000</w:t>
            </w:r>
          </w:p>
        </w:tc>
      </w:tr>
      <w:tr w:rsidR="00A87A60" w14:paraId="5468D3C9" w14:textId="77777777">
        <w:tc>
          <w:tcPr>
            <w:tcW w:w="1728" w:type="dxa"/>
          </w:tcPr>
          <w:p w14:paraId="56F92956" w14:textId="77777777" w:rsidR="00A87A60" w:rsidRDefault="00000000">
            <w:r>
              <w:t>bowl</w:t>
            </w:r>
          </w:p>
        </w:tc>
        <w:tc>
          <w:tcPr>
            <w:tcW w:w="1728" w:type="dxa"/>
          </w:tcPr>
          <w:p w14:paraId="2FB3A142" w14:textId="77777777" w:rsidR="00A87A60" w:rsidRDefault="00000000">
            <w:r>
              <w:t>0.5000</w:t>
            </w:r>
          </w:p>
        </w:tc>
        <w:tc>
          <w:tcPr>
            <w:tcW w:w="1728" w:type="dxa"/>
          </w:tcPr>
          <w:p w14:paraId="193E32BA" w14:textId="77777777" w:rsidR="00A87A60" w:rsidRDefault="00000000">
            <w:r>
              <w:t>0.5300</w:t>
            </w:r>
          </w:p>
        </w:tc>
        <w:tc>
          <w:tcPr>
            <w:tcW w:w="1728" w:type="dxa"/>
          </w:tcPr>
          <w:p w14:paraId="022CC392" w14:textId="77777777" w:rsidR="00A87A60" w:rsidRDefault="00000000">
            <w:r>
              <w:t>0.5146</w:t>
            </w:r>
          </w:p>
        </w:tc>
        <w:tc>
          <w:tcPr>
            <w:tcW w:w="1728" w:type="dxa"/>
          </w:tcPr>
          <w:p w14:paraId="0A575BC9" w14:textId="77777777" w:rsidR="00A87A60" w:rsidRDefault="00000000">
            <w:r>
              <w:t>100.0000</w:t>
            </w:r>
          </w:p>
        </w:tc>
      </w:tr>
      <w:tr w:rsidR="00A87A60" w14:paraId="07870489" w14:textId="77777777">
        <w:tc>
          <w:tcPr>
            <w:tcW w:w="1728" w:type="dxa"/>
          </w:tcPr>
          <w:p w14:paraId="5491A578" w14:textId="77777777" w:rsidR="00A87A60" w:rsidRDefault="00000000">
            <w:r>
              <w:t>boy</w:t>
            </w:r>
          </w:p>
        </w:tc>
        <w:tc>
          <w:tcPr>
            <w:tcW w:w="1728" w:type="dxa"/>
          </w:tcPr>
          <w:p w14:paraId="7285C6E1" w14:textId="77777777" w:rsidR="00A87A60" w:rsidRDefault="00000000">
            <w:r>
              <w:t>0.5057</w:t>
            </w:r>
          </w:p>
        </w:tc>
        <w:tc>
          <w:tcPr>
            <w:tcW w:w="1728" w:type="dxa"/>
          </w:tcPr>
          <w:p w14:paraId="112BA139" w14:textId="77777777" w:rsidR="00A87A60" w:rsidRDefault="00000000">
            <w:r>
              <w:t>0.4400</w:t>
            </w:r>
          </w:p>
        </w:tc>
        <w:tc>
          <w:tcPr>
            <w:tcW w:w="1728" w:type="dxa"/>
          </w:tcPr>
          <w:p w14:paraId="51D4C85F" w14:textId="77777777" w:rsidR="00A87A60" w:rsidRDefault="00000000">
            <w:r>
              <w:t>0.4706</w:t>
            </w:r>
          </w:p>
        </w:tc>
        <w:tc>
          <w:tcPr>
            <w:tcW w:w="1728" w:type="dxa"/>
          </w:tcPr>
          <w:p w14:paraId="6B17B4FB" w14:textId="77777777" w:rsidR="00A87A60" w:rsidRDefault="00000000">
            <w:r>
              <w:t>100.0000</w:t>
            </w:r>
          </w:p>
        </w:tc>
      </w:tr>
      <w:tr w:rsidR="00A87A60" w14:paraId="1DA5CE33" w14:textId="77777777">
        <w:tc>
          <w:tcPr>
            <w:tcW w:w="1728" w:type="dxa"/>
          </w:tcPr>
          <w:p w14:paraId="61C5BF47" w14:textId="77777777" w:rsidR="00A87A60" w:rsidRDefault="00000000">
            <w:r>
              <w:t>bridge</w:t>
            </w:r>
          </w:p>
        </w:tc>
        <w:tc>
          <w:tcPr>
            <w:tcW w:w="1728" w:type="dxa"/>
          </w:tcPr>
          <w:p w14:paraId="7A47F9E1" w14:textId="77777777" w:rsidR="00A87A60" w:rsidRDefault="00000000">
            <w:r>
              <w:t>0.7217</w:t>
            </w:r>
          </w:p>
        </w:tc>
        <w:tc>
          <w:tcPr>
            <w:tcW w:w="1728" w:type="dxa"/>
          </w:tcPr>
          <w:p w14:paraId="364A2CF1" w14:textId="77777777" w:rsidR="00A87A60" w:rsidRDefault="00000000">
            <w:r>
              <w:t>0.8300</w:t>
            </w:r>
          </w:p>
        </w:tc>
        <w:tc>
          <w:tcPr>
            <w:tcW w:w="1728" w:type="dxa"/>
          </w:tcPr>
          <w:p w14:paraId="56AAEB4C" w14:textId="77777777" w:rsidR="00A87A60" w:rsidRDefault="00000000">
            <w:r>
              <w:t>0.7721</w:t>
            </w:r>
          </w:p>
        </w:tc>
        <w:tc>
          <w:tcPr>
            <w:tcW w:w="1728" w:type="dxa"/>
          </w:tcPr>
          <w:p w14:paraId="7611A2F7" w14:textId="77777777" w:rsidR="00A87A60" w:rsidRDefault="00000000">
            <w:r>
              <w:t>100.0000</w:t>
            </w:r>
          </w:p>
        </w:tc>
      </w:tr>
      <w:tr w:rsidR="00A87A60" w14:paraId="67E3870E" w14:textId="77777777">
        <w:tc>
          <w:tcPr>
            <w:tcW w:w="1728" w:type="dxa"/>
          </w:tcPr>
          <w:p w14:paraId="7CE446BA" w14:textId="77777777" w:rsidR="00A87A60" w:rsidRDefault="00000000">
            <w:r>
              <w:t>bus</w:t>
            </w:r>
          </w:p>
        </w:tc>
        <w:tc>
          <w:tcPr>
            <w:tcW w:w="1728" w:type="dxa"/>
          </w:tcPr>
          <w:p w14:paraId="5C7A435B" w14:textId="77777777" w:rsidR="00A87A60" w:rsidRDefault="00000000">
            <w:r>
              <w:t>0.7250</w:t>
            </w:r>
          </w:p>
        </w:tc>
        <w:tc>
          <w:tcPr>
            <w:tcW w:w="1728" w:type="dxa"/>
          </w:tcPr>
          <w:p w14:paraId="5976E894" w14:textId="77777777" w:rsidR="00A87A60" w:rsidRDefault="00000000">
            <w:r>
              <w:t>0.5800</w:t>
            </w:r>
          </w:p>
        </w:tc>
        <w:tc>
          <w:tcPr>
            <w:tcW w:w="1728" w:type="dxa"/>
          </w:tcPr>
          <w:p w14:paraId="41C54C88" w14:textId="77777777" w:rsidR="00A87A60" w:rsidRDefault="00000000">
            <w:r>
              <w:t>0.6444</w:t>
            </w:r>
          </w:p>
        </w:tc>
        <w:tc>
          <w:tcPr>
            <w:tcW w:w="1728" w:type="dxa"/>
          </w:tcPr>
          <w:p w14:paraId="4915E448" w14:textId="77777777" w:rsidR="00A87A60" w:rsidRDefault="00000000">
            <w:r>
              <w:t>100.0000</w:t>
            </w:r>
          </w:p>
        </w:tc>
      </w:tr>
      <w:tr w:rsidR="00A87A60" w14:paraId="3F953916" w14:textId="77777777">
        <w:tc>
          <w:tcPr>
            <w:tcW w:w="1728" w:type="dxa"/>
          </w:tcPr>
          <w:p w14:paraId="1EC10951" w14:textId="77777777" w:rsidR="00A87A60" w:rsidRDefault="00000000">
            <w:r>
              <w:t>butterfly</w:t>
            </w:r>
          </w:p>
        </w:tc>
        <w:tc>
          <w:tcPr>
            <w:tcW w:w="1728" w:type="dxa"/>
          </w:tcPr>
          <w:p w14:paraId="6E8F2B1C" w14:textId="77777777" w:rsidR="00A87A60" w:rsidRDefault="00000000">
            <w:r>
              <w:t>0.7692</w:t>
            </w:r>
          </w:p>
        </w:tc>
        <w:tc>
          <w:tcPr>
            <w:tcW w:w="1728" w:type="dxa"/>
          </w:tcPr>
          <w:p w14:paraId="0575C457" w14:textId="77777777" w:rsidR="00A87A60" w:rsidRDefault="00000000">
            <w:r>
              <w:t>0.7000</w:t>
            </w:r>
          </w:p>
        </w:tc>
        <w:tc>
          <w:tcPr>
            <w:tcW w:w="1728" w:type="dxa"/>
          </w:tcPr>
          <w:p w14:paraId="11F9F821" w14:textId="77777777" w:rsidR="00A87A60" w:rsidRDefault="00000000">
            <w:r>
              <w:t>0.7330</w:t>
            </w:r>
          </w:p>
        </w:tc>
        <w:tc>
          <w:tcPr>
            <w:tcW w:w="1728" w:type="dxa"/>
          </w:tcPr>
          <w:p w14:paraId="3DB0B825" w14:textId="77777777" w:rsidR="00A87A60" w:rsidRDefault="00000000">
            <w:r>
              <w:t>100.0000</w:t>
            </w:r>
          </w:p>
        </w:tc>
      </w:tr>
      <w:tr w:rsidR="00A87A60" w14:paraId="6D0E7BA0" w14:textId="77777777">
        <w:tc>
          <w:tcPr>
            <w:tcW w:w="1728" w:type="dxa"/>
          </w:tcPr>
          <w:p w14:paraId="5ABBCC12" w14:textId="77777777" w:rsidR="00A87A60" w:rsidRDefault="00000000">
            <w:r>
              <w:t>camel</w:t>
            </w:r>
          </w:p>
        </w:tc>
        <w:tc>
          <w:tcPr>
            <w:tcW w:w="1728" w:type="dxa"/>
          </w:tcPr>
          <w:p w14:paraId="7190A886" w14:textId="77777777" w:rsidR="00A87A60" w:rsidRDefault="00000000">
            <w:r>
              <w:t>0.6529</w:t>
            </w:r>
          </w:p>
        </w:tc>
        <w:tc>
          <w:tcPr>
            <w:tcW w:w="1728" w:type="dxa"/>
          </w:tcPr>
          <w:p w14:paraId="559E22A7" w14:textId="77777777" w:rsidR="00A87A60" w:rsidRDefault="00000000">
            <w:r>
              <w:t>0.7900</w:t>
            </w:r>
          </w:p>
        </w:tc>
        <w:tc>
          <w:tcPr>
            <w:tcW w:w="1728" w:type="dxa"/>
          </w:tcPr>
          <w:p w14:paraId="2EA431D1" w14:textId="77777777" w:rsidR="00A87A60" w:rsidRDefault="00000000">
            <w:r>
              <w:t>0.7149</w:t>
            </w:r>
          </w:p>
        </w:tc>
        <w:tc>
          <w:tcPr>
            <w:tcW w:w="1728" w:type="dxa"/>
          </w:tcPr>
          <w:p w14:paraId="6C17EDE6" w14:textId="77777777" w:rsidR="00A87A60" w:rsidRDefault="00000000">
            <w:r>
              <w:t>100.0000</w:t>
            </w:r>
          </w:p>
        </w:tc>
      </w:tr>
      <w:tr w:rsidR="00A87A60" w14:paraId="2ED239E9" w14:textId="77777777">
        <w:tc>
          <w:tcPr>
            <w:tcW w:w="1728" w:type="dxa"/>
          </w:tcPr>
          <w:p w14:paraId="5FA998B1" w14:textId="77777777" w:rsidR="00A87A60" w:rsidRDefault="00000000">
            <w:r>
              <w:t>can</w:t>
            </w:r>
          </w:p>
        </w:tc>
        <w:tc>
          <w:tcPr>
            <w:tcW w:w="1728" w:type="dxa"/>
          </w:tcPr>
          <w:p w14:paraId="0853A9FA" w14:textId="77777777" w:rsidR="00A87A60" w:rsidRDefault="00000000">
            <w:r>
              <w:t>0.7064</w:t>
            </w:r>
          </w:p>
        </w:tc>
        <w:tc>
          <w:tcPr>
            <w:tcW w:w="1728" w:type="dxa"/>
          </w:tcPr>
          <w:p w14:paraId="0CAC8FF9" w14:textId="77777777" w:rsidR="00A87A60" w:rsidRDefault="00000000">
            <w:r>
              <w:t>0.7700</w:t>
            </w:r>
          </w:p>
        </w:tc>
        <w:tc>
          <w:tcPr>
            <w:tcW w:w="1728" w:type="dxa"/>
          </w:tcPr>
          <w:p w14:paraId="531C071E" w14:textId="77777777" w:rsidR="00A87A60" w:rsidRDefault="00000000">
            <w:r>
              <w:t>0.7368</w:t>
            </w:r>
          </w:p>
        </w:tc>
        <w:tc>
          <w:tcPr>
            <w:tcW w:w="1728" w:type="dxa"/>
          </w:tcPr>
          <w:p w14:paraId="7549E48F" w14:textId="77777777" w:rsidR="00A87A60" w:rsidRDefault="00000000">
            <w:r>
              <w:t>100.0000</w:t>
            </w:r>
          </w:p>
        </w:tc>
      </w:tr>
      <w:tr w:rsidR="00A87A60" w14:paraId="6BD9DFF8" w14:textId="77777777">
        <w:tc>
          <w:tcPr>
            <w:tcW w:w="1728" w:type="dxa"/>
          </w:tcPr>
          <w:p w14:paraId="52047224" w14:textId="77777777" w:rsidR="00A87A60" w:rsidRDefault="00000000">
            <w:r>
              <w:t>castle</w:t>
            </w:r>
          </w:p>
        </w:tc>
        <w:tc>
          <w:tcPr>
            <w:tcW w:w="1728" w:type="dxa"/>
          </w:tcPr>
          <w:p w14:paraId="0F9BA865" w14:textId="77777777" w:rsidR="00A87A60" w:rsidRDefault="00000000">
            <w:r>
              <w:t>0.8020</w:t>
            </w:r>
          </w:p>
        </w:tc>
        <w:tc>
          <w:tcPr>
            <w:tcW w:w="1728" w:type="dxa"/>
          </w:tcPr>
          <w:p w14:paraId="6197F1F2" w14:textId="77777777" w:rsidR="00A87A60" w:rsidRDefault="00000000">
            <w:r>
              <w:t>0.8100</w:t>
            </w:r>
          </w:p>
        </w:tc>
        <w:tc>
          <w:tcPr>
            <w:tcW w:w="1728" w:type="dxa"/>
          </w:tcPr>
          <w:p w14:paraId="1D29C727" w14:textId="77777777" w:rsidR="00A87A60" w:rsidRDefault="00000000">
            <w:r>
              <w:t>0.8060</w:t>
            </w:r>
          </w:p>
        </w:tc>
        <w:tc>
          <w:tcPr>
            <w:tcW w:w="1728" w:type="dxa"/>
          </w:tcPr>
          <w:p w14:paraId="66C9EEC5" w14:textId="77777777" w:rsidR="00A87A60" w:rsidRDefault="00000000">
            <w:r>
              <w:t>100.0000</w:t>
            </w:r>
          </w:p>
        </w:tc>
      </w:tr>
      <w:tr w:rsidR="00A87A60" w14:paraId="41940C8D" w14:textId="77777777">
        <w:tc>
          <w:tcPr>
            <w:tcW w:w="1728" w:type="dxa"/>
          </w:tcPr>
          <w:p w14:paraId="20721638" w14:textId="77777777" w:rsidR="00A87A60" w:rsidRDefault="00000000">
            <w:r>
              <w:t>caterpillar</w:t>
            </w:r>
          </w:p>
        </w:tc>
        <w:tc>
          <w:tcPr>
            <w:tcW w:w="1728" w:type="dxa"/>
          </w:tcPr>
          <w:p w14:paraId="53CB3630" w14:textId="77777777" w:rsidR="00A87A60" w:rsidRDefault="00000000">
            <w:r>
              <w:t>0.7471</w:t>
            </w:r>
          </w:p>
        </w:tc>
        <w:tc>
          <w:tcPr>
            <w:tcW w:w="1728" w:type="dxa"/>
          </w:tcPr>
          <w:p w14:paraId="35EAB318" w14:textId="77777777" w:rsidR="00A87A60" w:rsidRDefault="00000000">
            <w:r>
              <w:t>0.6500</w:t>
            </w:r>
          </w:p>
        </w:tc>
        <w:tc>
          <w:tcPr>
            <w:tcW w:w="1728" w:type="dxa"/>
          </w:tcPr>
          <w:p w14:paraId="07E56987" w14:textId="77777777" w:rsidR="00A87A60" w:rsidRDefault="00000000">
            <w:r>
              <w:t>0.6952</w:t>
            </w:r>
          </w:p>
        </w:tc>
        <w:tc>
          <w:tcPr>
            <w:tcW w:w="1728" w:type="dxa"/>
          </w:tcPr>
          <w:p w14:paraId="070E104D" w14:textId="77777777" w:rsidR="00A87A60" w:rsidRDefault="00000000">
            <w:r>
              <w:t>100.0000</w:t>
            </w:r>
          </w:p>
        </w:tc>
      </w:tr>
      <w:tr w:rsidR="00A87A60" w14:paraId="39FBC6A0" w14:textId="77777777">
        <w:tc>
          <w:tcPr>
            <w:tcW w:w="1728" w:type="dxa"/>
          </w:tcPr>
          <w:p w14:paraId="67B24800" w14:textId="77777777" w:rsidR="00A87A60" w:rsidRDefault="00000000">
            <w:r>
              <w:t>cattle</w:t>
            </w:r>
          </w:p>
        </w:tc>
        <w:tc>
          <w:tcPr>
            <w:tcW w:w="1728" w:type="dxa"/>
          </w:tcPr>
          <w:p w14:paraId="3D810C7B" w14:textId="77777777" w:rsidR="00A87A60" w:rsidRDefault="00000000">
            <w:r>
              <w:t>0.7674</w:t>
            </w:r>
          </w:p>
        </w:tc>
        <w:tc>
          <w:tcPr>
            <w:tcW w:w="1728" w:type="dxa"/>
          </w:tcPr>
          <w:p w14:paraId="1AC8946A" w14:textId="77777777" w:rsidR="00A87A60" w:rsidRDefault="00000000">
            <w:r>
              <w:t>0.6600</w:t>
            </w:r>
          </w:p>
        </w:tc>
        <w:tc>
          <w:tcPr>
            <w:tcW w:w="1728" w:type="dxa"/>
          </w:tcPr>
          <w:p w14:paraId="1BF27629" w14:textId="77777777" w:rsidR="00A87A60" w:rsidRDefault="00000000">
            <w:r>
              <w:t>0.7097</w:t>
            </w:r>
          </w:p>
        </w:tc>
        <w:tc>
          <w:tcPr>
            <w:tcW w:w="1728" w:type="dxa"/>
          </w:tcPr>
          <w:p w14:paraId="3FABB998" w14:textId="77777777" w:rsidR="00A87A60" w:rsidRDefault="00000000">
            <w:r>
              <w:t>100.0000</w:t>
            </w:r>
          </w:p>
        </w:tc>
      </w:tr>
      <w:tr w:rsidR="00A87A60" w14:paraId="126F7FE5" w14:textId="77777777">
        <w:tc>
          <w:tcPr>
            <w:tcW w:w="1728" w:type="dxa"/>
          </w:tcPr>
          <w:p w14:paraId="0AFFA9C4" w14:textId="77777777" w:rsidR="00A87A60" w:rsidRDefault="00000000">
            <w:r>
              <w:t>chair</w:t>
            </w:r>
          </w:p>
        </w:tc>
        <w:tc>
          <w:tcPr>
            <w:tcW w:w="1728" w:type="dxa"/>
          </w:tcPr>
          <w:p w14:paraId="0D207C2E" w14:textId="77777777" w:rsidR="00A87A60" w:rsidRDefault="00000000">
            <w:r>
              <w:t>0.8056</w:t>
            </w:r>
          </w:p>
        </w:tc>
        <w:tc>
          <w:tcPr>
            <w:tcW w:w="1728" w:type="dxa"/>
          </w:tcPr>
          <w:p w14:paraId="32489820" w14:textId="77777777" w:rsidR="00A87A60" w:rsidRDefault="00000000">
            <w:r>
              <w:t>0.8700</w:t>
            </w:r>
          </w:p>
        </w:tc>
        <w:tc>
          <w:tcPr>
            <w:tcW w:w="1728" w:type="dxa"/>
          </w:tcPr>
          <w:p w14:paraId="2600CBEF" w14:textId="77777777" w:rsidR="00A87A60" w:rsidRDefault="00000000">
            <w:r>
              <w:t>0.8365</w:t>
            </w:r>
          </w:p>
        </w:tc>
        <w:tc>
          <w:tcPr>
            <w:tcW w:w="1728" w:type="dxa"/>
          </w:tcPr>
          <w:p w14:paraId="079C4E2B" w14:textId="77777777" w:rsidR="00A87A60" w:rsidRDefault="00000000">
            <w:r>
              <w:t>100.0000</w:t>
            </w:r>
          </w:p>
        </w:tc>
      </w:tr>
      <w:tr w:rsidR="00A87A60" w14:paraId="31E767B9" w14:textId="77777777">
        <w:tc>
          <w:tcPr>
            <w:tcW w:w="1728" w:type="dxa"/>
          </w:tcPr>
          <w:p w14:paraId="5A8A377A" w14:textId="77777777" w:rsidR="00A87A60" w:rsidRDefault="00000000">
            <w:r>
              <w:t>chimpanzee</w:t>
            </w:r>
          </w:p>
        </w:tc>
        <w:tc>
          <w:tcPr>
            <w:tcW w:w="1728" w:type="dxa"/>
          </w:tcPr>
          <w:p w14:paraId="037F2182" w14:textId="77777777" w:rsidR="00A87A60" w:rsidRDefault="00000000">
            <w:r>
              <w:t>0.8500</w:t>
            </w:r>
          </w:p>
        </w:tc>
        <w:tc>
          <w:tcPr>
            <w:tcW w:w="1728" w:type="dxa"/>
          </w:tcPr>
          <w:p w14:paraId="3F353811" w14:textId="77777777" w:rsidR="00A87A60" w:rsidRDefault="00000000">
            <w:r>
              <w:t>0.8500</w:t>
            </w:r>
          </w:p>
        </w:tc>
        <w:tc>
          <w:tcPr>
            <w:tcW w:w="1728" w:type="dxa"/>
          </w:tcPr>
          <w:p w14:paraId="77B4B4B8" w14:textId="77777777" w:rsidR="00A87A60" w:rsidRDefault="00000000">
            <w:r>
              <w:t>0.8500</w:t>
            </w:r>
          </w:p>
        </w:tc>
        <w:tc>
          <w:tcPr>
            <w:tcW w:w="1728" w:type="dxa"/>
          </w:tcPr>
          <w:p w14:paraId="6A860129" w14:textId="77777777" w:rsidR="00A87A60" w:rsidRDefault="00000000">
            <w:r>
              <w:t>100.0000</w:t>
            </w:r>
          </w:p>
        </w:tc>
      </w:tr>
      <w:tr w:rsidR="00A87A60" w14:paraId="6B97D651" w14:textId="77777777">
        <w:tc>
          <w:tcPr>
            <w:tcW w:w="1728" w:type="dxa"/>
          </w:tcPr>
          <w:p w14:paraId="1582F848" w14:textId="77777777" w:rsidR="00A87A60" w:rsidRDefault="00000000">
            <w:r>
              <w:t>clock</w:t>
            </w:r>
          </w:p>
        </w:tc>
        <w:tc>
          <w:tcPr>
            <w:tcW w:w="1728" w:type="dxa"/>
          </w:tcPr>
          <w:p w14:paraId="5C7B8DFD" w14:textId="77777777" w:rsidR="00A87A60" w:rsidRDefault="00000000">
            <w:r>
              <w:t>0.7477</w:t>
            </w:r>
          </w:p>
        </w:tc>
        <w:tc>
          <w:tcPr>
            <w:tcW w:w="1728" w:type="dxa"/>
          </w:tcPr>
          <w:p w14:paraId="0B0306B8" w14:textId="77777777" w:rsidR="00A87A60" w:rsidRDefault="00000000">
            <w:r>
              <w:t>0.8000</w:t>
            </w:r>
          </w:p>
        </w:tc>
        <w:tc>
          <w:tcPr>
            <w:tcW w:w="1728" w:type="dxa"/>
          </w:tcPr>
          <w:p w14:paraId="0E25723A" w14:textId="77777777" w:rsidR="00A87A60" w:rsidRDefault="00000000">
            <w:r>
              <w:t>0.7729</w:t>
            </w:r>
          </w:p>
        </w:tc>
        <w:tc>
          <w:tcPr>
            <w:tcW w:w="1728" w:type="dxa"/>
          </w:tcPr>
          <w:p w14:paraId="4D9BC315" w14:textId="77777777" w:rsidR="00A87A60" w:rsidRDefault="00000000">
            <w:r>
              <w:t>100.0000</w:t>
            </w:r>
          </w:p>
        </w:tc>
      </w:tr>
      <w:tr w:rsidR="00A87A60" w14:paraId="2219D987" w14:textId="77777777">
        <w:tc>
          <w:tcPr>
            <w:tcW w:w="1728" w:type="dxa"/>
          </w:tcPr>
          <w:p w14:paraId="3B05CB86" w14:textId="77777777" w:rsidR="00A87A60" w:rsidRDefault="00000000">
            <w:r>
              <w:t>cloud</w:t>
            </w:r>
          </w:p>
        </w:tc>
        <w:tc>
          <w:tcPr>
            <w:tcW w:w="1728" w:type="dxa"/>
          </w:tcPr>
          <w:p w14:paraId="685DB54F" w14:textId="77777777" w:rsidR="00A87A60" w:rsidRDefault="00000000">
            <w:r>
              <w:t>0.8734</w:t>
            </w:r>
          </w:p>
        </w:tc>
        <w:tc>
          <w:tcPr>
            <w:tcW w:w="1728" w:type="dxa"/>
          </w:tcPr>
          <w:p w14:paraId="6E018B89" w14:textId="77777777" w:rsidR="00A87A60" w:rsidRDefault="00000000">
            <w:r>
              <w:t>0.6900</w:t>
            </w:r>
          </w:p>
        </w:tc>
        <w:tc>
          <w:tcPr>
            <w:tcW w:w="1728" w:type="dxa"/>
          </w:tcPr>
          <w:p w14:paraId="4C52FFEE" w14:textId="77777777" w:rsidR="00A87A60" w:rsidRDefault="00000000">
            <w:r>
              <w:t>0.7709</w:t>
            </w:r>
          </w:p>
        </w:tc>
        <w:tc>
          <w:tcPr>
            <w:tcW w:w="1728" w:type="dxa"/>
          </w:tcPr>
          <w:p w14:paraId="27311C5D" w14:textId="77777777" w:rsidR="00A87A60" w:rsidRDefault="00000000">
            <w:r>
              <w:t>100.0000</w:t>
            </w:r>
          </w:p>
        </w:tc>
      </w:tr>
      <w:tr w:rsidR="00A87A60" w14:paraId="68A88AF2" w14:textId="77777777">
        <w:tc>
          <w:tcPr>
            <w:tcW w:w="1728" w:type="dxa"/>
          </w:tcPr>
          <w:p w14:paraId="54BADD4B" w14:textId="77777777" w:rsidR="00A87A60" w:rsidRDefault="00000000">
            <w:r>
              <w:t>cockroach</w:t>
            </w:r>
          </w:p>
        </w:tc>
        <w:tc>
          <w:tcPr>
            <w:tcW w:w="1728" w:type="dxa"/>
          </w:tcPr>
          <w:p w14:paraId="1FC86A81" w14:textId="77777777" w:rsidR="00A87A60" w:rsidRDefault="00000000">
            <w:r>
              <w:t>0.8077</w:t>
            </w:r>
          </w:p>
        </w:tc>
        <w:tc>
          <w:tcPr>
            <w:tcW w:w="1728" w:type="dxa"/>
          </w:tcPr>
          <w:p w14:paraId="66AA8BB0" w14:textId="77777777" w:rsidR="00A87A60" w:rsidRDefault="00000000">
            <w:r>
              <w:t>0.8400</w:t>
            </w:r>
          </w:p>
        </w:tc>
        <w:tc>
          <w:tcPr>
            <w:tcW w:w="1728" w:type="dxa"/>
          </w:tcPr>
          <w:p w14:paraId="37BDBAF3" w14:textId="77777777" w:rsidR="00A87A60" w:rsidRDefault="00000000">
            <w:r>
              <w:t>0.8235</w:t>
            </w:r>
          </w:p>
        </w:tc>
        <w:tc>
          <w:tcPr>
            <w:tcW w:w="1728" w:type="dxa"/>
          </w:tcPr>
          <w:p w14:paraId="04B9D838" w14:textId="77777777" w:rsidR="00A87A60" w:rsidRDefault="00000000">
            <w:r>
              <w:t>100.0000</w:t>
            </w:r>
          </w:p>
        </w:tc>
      </w:tr>
      <w:tr w:rsidR="00A87A60" w14:paraId="28F8E9B7" w14:textId="77777777">
        <w:tc>
          <w:tcPr>
            <w:tcW w:w="1728" w:type="dxa"/>
          </w:tcPr>
          <w:p w14:paraId="24E7655E" w14:textId="77777777" w:rsidR="00A87A60" w:rsidRDefault="00000000">
            <w:r>
              <w:t>couch</w:t>
            </w:r>
          </w:p>
        </w:tc>
        <w:tc>
          <w:tcPr>
            <w:tcW w:w="1728" w:type="dxa"/>
          </w:tcPr>
          <w:p w14:paraId="5C289FDD" w14:textId="77777777" w:rsidR="00A87A60" w:rsidRDefault="00000000">
            <w:r>
              <w:t>0.4907</w:t>
            </w:r>
          </w:p>
        </w:tc>
        <w:tc>
          <w:tcPr>
            <w:tcW w:w="1728" w:type="dxa"/>
          </w:tcPr>
          <w:p w14:paraId="1D89BD86" w14:textId="77777777" w:rsidR="00A87A60" w:rsidRDefault="00000000">
            <w:r>
              <w:t>0.5300</w:t>
            </w:r>
          </w:p>
        </w:tc>
        <w:tc>
          <w:tcPr>
            <w:tcW w:w="1728" w:type="dxa"/>
          </w:tcPr>
          <w:p w14:paraId="48388829" w14:textId="77777777" w:rsidR="00A87A60" w:rsidRDefault="00000000">
            <w:r>
              <w:t>0.5096</w:t>
            </w:r>
          </w:p>
        </w:tc>
        <w:tc>
          <w:tcPr>
            <w:tcW w:w="1728" w:type="dxa"/>
          </w:tcPr>
          <w:p w14:paraId="3BCC5580" w14:textId="77777777" w:rsidR="00A87A60" w:rsidRDefault="00000000">
            <w:r>
              <w:t>100.0000</w:t>
            </w:r>
          </w:p>
        </w:tc>
      </w:tr>
      <w:tr w:rsidR="00A87A60" w14:paraId="65EBE2EB" w14:textId="77777777">
        <w:tc>
          <w:tcPr>
            <w:tcW w:w="1728" w:type="dxa"/>
          </w:tcPr>
          <w:p w14:paraId="702ADFA1" w14:textId="77777777" w:rsidR="00A87A60" w:rsidRDefault="00000000">
            <w:r>
              <w:t>crab</w:t>
            </w:r>
          </w:p>
        </w:tc>
        <w:tc>
          <w:tcPr>
            <w:tcW w:w="1728" w:type="dxa"/>
          </w:tcPr>
          <w:p w14:paraId="37D20EA3" w14:textId="77777777" w:rsidR="00A87A60" w:rsidRDefault="00000000">
            <w:r>
              <w:t>0.5714</w:t>
            </w:r>
          </w:p>
        </w:tc>
        <w:tc>
          <w:tcPr>
            <w:tcW w:w="1728" w:type="dxa"/>
          </w:tcPr>
          <w:p w14:paraId="10885377" w14:textId="77777777" w:rsidR="00A87A60" w:rsidRDefault="00000000">
            <w:r>
              <w:t>0.6800</w:t>
            </w:r>
          </w:p>
        </w:tc>
        <w:tc>
          <w:tcPr>
            <w:tcW w:w="1728" w:type="dxa"/>
          </w:tcPr>
          <w:p w14:paraId="58F6C44F" w14:textId="77777777" w:rsidR="00A87A60" w:rsidRDefault="00000000">
            <w:r>
              <w:t>0.6210</w:t>
            </w:r>
          </w:p>
        </w:tc>
        <w:tc>
          <w:tcPr>
            <w:tcW w:w="1728" w:type="dxa"/>
          </w:tcPr>
          <w:p w14:paraId="0DD600DD" w14:textId="77777777" w:rsidR="00A87A60" w:rsidRDefault="00000000">
            <w:r>
              <w:t>100.0000</w:t>
            </w:r>
          </w:p>
        </w:tc>
      </w:tr>
      <w:tr w:rsidR="00A87A60" w14:paraId="3227D7A9" w14:textId="77777777">
        <w:tc>
          <w:tcPr>
            <w:tcW w:w="1728" w:type="dxa"/>
          </w:tcPr>
          <w:p w14:paraId="256D39E6" w14:textId="77777777" w:rsidR="00A87A60" w:rsidRDefault="00000000">
            <w:r>
              <w:t>crocodile</w:t>
            </w:r>
          </w:p>
        </w:tc>
        <w:tc>
          <w:tcPr>
            <w:tcW w:w="1728" w:type="dxa"/>
          </w:tcPr>
          <w:p w14:paraId="6A52EEF0" w14:textId="77777777" w:rsidR="00A87A60" w:rsidRDefault="00000000">
            <w:r>
              <w:t>0.6122</w:t>
            </w:r>
          </w:p>
        </w:tc>
        <w:tc>
          <w:tcPr>
            <w:tcW w:w="1728" w:type="dxa"/>
          </w:tcPr>
          <w:p w14:paraId="0AA56AD9" w14:textId="77777777" w:rsidR="00A87A60" w:rsidRDefault="00000000">
            <w:r>
              <w:t>0.6000</w:t>
            </w:r>
          </w:p>
        </w:tc>
        <w:tc>
          <w:tcPr>
            <w:tcW w:w="1728" w:type="dxa"/>
          </w:tcPr>
          <w:p w14:paraId="0700AB67" w14:textId="77777777" w:rsidR="00A87A60" w:rsidRDefault="00000000">
            <w:r>
              <w:t>0.6061</w:t>
            </w:r>
          </w:p>
        </w:tc>
        <w:tc>
          <w:tcPr>
            <w:tcW w:w="1728" w:type="dxa"/>
          </w:tcPr>
          <w:p w14:paraId="3FBC341B" w14:textId="77777777" w:rsidR="00A87A60" w:rsidRDefault="00000000">
            <w:r>
              <w:t>100.0000</w:t>
            </w:r>
          </w:p>
        </w:tc>
      </w:tr>
      <w:tr w:rsidR="00A87A60" w14:paraId="58F2F657" w14:textId="77777777">
        <w:tc>
          <w:tcPr>
            <w:tcW w:w="1728" w:type="dxa"/>
          </w:tcPr>
          <w:p w14:paraId="3D893ECB" w14:textId="77777777" w:rsidR="00A87A60" w:rsidRDefault="00000000">
            <w:r>
              <w:t>cup</w:t>
            </w:r>
          </w:p>
        </w:tc>
        <w:tc>
          <w:tcPr>
            <w:tcW w:w="1728" w:type="dxa"/>
          </w:tcPr>
          <w:p w14:paraId="553AC7C3" w14:textId="77777777" w:rsidR="00A87A60" w:rsidRDefault="00000000">
            <w:r>
              <w:t>0.7500</w:t>
            </w:r>
          </w:p>
        </w:tc>
        <w:tc>
          <w:tcPr>
            <w:tcW w:w="1728" w:type="dxa"/>
          </w:tcPr>
          <w:p w14:paraId="4B0E71C2" w14:textId="77777777" w:rsidR="00A87A60" w:rsidRDefault="00000000">
            <w:r>
              <w:t>0.8100</w:t>
            </w:r>
          </w:p>
        </w:tc>
        <w:tc>
          <w:tcPr>
            <w:tcW w:w="1728" w:type="dxa"/>
          </w:tcPr>
          <w:p w14:paraId="042F0B3A" w14:textId="77777777" w:rsidR="00A87A60" w:rsidRDefault="00000000">
            <w:r>
              <w:t>0.7788</w:t>
            </w:r>
          </w:p>
        </w:tc>
        <w:tc>
          <w:tcPr>
            <w:tcW w:w="1728" w:type="dxa"/>
          </w:tcPr>
          <w:p w14:paraId="1BCE6B31" w14:textId="77777777" w:rsidR="00A87A60" w:rsidRDefault="00000000">
            <w:r>
              <w:t>100.0000</w:t>
            </w:r>
          </w:p>
        </w:tc>
      </w:tr>
      <w:tr w:rsidR="00A87A60" w14:paraId="736E1273" w14:textId="77777777">
        <w:tc>
          <w:tcPr>
            <w:tcW w:w="1728" w:type="dxa"/>
          </w:tcPr>
          <w:p w14:paraId="7BE142A4" w14:textId="77777777" w:rsidR="00A87A60" w:rsidRDefault="00000000">
            <w:r>
              <w:t>dinosaur</w:t>
            </w:r>
          </w:p>
        </w:tc>
        <w:tc>
          <w:tcPr>
            <w:tcW w:w="1728" w:type="dxa"/>
          </w:tcPr>
          <w:p w14:paraId="0BC68205" w14:textId="77777777" w:rsidR="00A87A60" w:rsidRDefault="00000000">
            <w:r>
              <w:t>0.7179</w:t>
            </w:r>
          </w:p>
        </w:tc>
        <w:tc>
          <w:tcPr>
            <w:tcW w:w="1728" w:type="dxa"/>
          </w:tcPr>
          <w:p w14:paraId="5976B7C8" w14:textId="77777777" w:rsidR="00A87A60" w:rsidRDefault="00000000">
            <w:r>
              <w:t>0.5600</w:t>
            </w:r>
          </w:p>
        </w:tc>
        <w:tc>
          <w:tcPr>
            <w:tcW w:w="1728" w:type="dxa"/>
          </w:tcPr>
          <w:p w14:paraId="3A7555D0" w14:textId="77777777" w:rsidR="00A87A60" w:rsidRDefault="00000000">
            <w:r>
              <w:t>0.6292</w:t>
            </w:r>
          </w:p>
        </w:tc>
        <w:tc>
          <w:tcPr>
            <w:tcW w:w="1728" w:type="dxa"/>
          </w:tcPr>
          <w:p w14:paraId="4269E474" w14:textId="77777777" w:rsidR="00A87A60" w:rsidRDefault="00000000">
            <w:r>
              <w:t>100.0000</w:t>
            </w:r>
          </w:p>
        </w:tc>
      </w:tr>
      <w:tr w:rsidR="00A87A60" w14:paraId="1446042C" w14:textId="77777777">
        <w:tc>
          <w:tcPr>
            <w:tcW w:w="1728" w:type="dxa"/>
          </w:tcPr>
          <w:p w14:paraId="60C6BD96" w14:textId="77777777" w:rsidR="00A87A60" w:rsidRDefault="00000000">
            <w:r>
              <w:t>dolphin</w:t>
            </w:r>
          </w:p>
        </w:tc>
        <w:tc>
          <w:tcPr>
            <w:tcW w:w="1728" w:type="dxa"/>
          </w:tcPr>
          <w:p w14:paraId="43640E6A" w14:textId="77777777" w:rsidR="00A87A60" w:rsidRDefault="00000000">
            <w:r>
              <w:t>0.7471</w:t>
            </w:r>
          </w:p>
        </w:tc>
        <w:tc>
          <w:tcPr>
            <w:tcW w:w="1728" w:type="dxa"/>
          </w:tcPr>
          <w:p w14:paraId="7089DA10" w14:textId="77777777" w:rsidR="00A87A60" w:rsidRDefault="00000000">
            <w:r>
              <w:t>0.6500</w:t>
            </w:r>
          </w:p>
        </w:tc>
        <w:tc>
          <w:tcPr>
            <w:tcW w:w="1728" w:type="dxa"/>
          </w:tcPr>
          <w:p w14:paraId="737F84AE" w14:textId="77777777" w:rsidR="00A87A60" w:rsidRDefault="00000000">
            <w:r>
              <w:t>0.6952</w:t>
            </w:r>
          </w:p>
        </w:tc>
        <w:tc>
          <w:tcPr>
            <w:tcW w:w="1728" w:type="dxa"/>
          </w:tcPr>
          <w:p w14:paraId="7E120490" w14:textId="77777777" w:rsidR="00A87A60" w:rsidRDefault="00000000">
            <w:r>
              <w:t>100.0000</w:t>
            </w:r>
          </w:p>
        </w:tc>
      </w:tr>
      <w:tr w:rsidR="00A87A60" w14:paraId="0FDBD716" w14:textId="77777777">
        <w:tc>
          <w:tcPr>
            <w:tcW w:w="1728" w:type="dxa"/>
          </w:tcPr>
          <w:p w14:paraId="5D1AC933" w14:textId="77777777" w:rsidR="00A87A60" w:rsidRDefault="00000000">
            <w:r>
              <w:t>elephant</w:t>
            </w:r>
          </w:p>
        </w:tc>
        <w:tc>
          <w:tcPr>
            <w:tcW w:w="1728" w:type="dxa"/>
          </w:tcPr>
          <w:p w14:paraId="67A592B9" w14:textId="77777777" w:rsidR="00A87A60" w:rsidRDefault="00000000">
            <w:r>
              <w:t>0.8000</w:t>
            </w:r>
          </w:p>
        </w:tc>
        <w:tc>
          <w:tcPr>
            <w:tcW w:w="1728" w:type="dxa"/>
          </w:tcPr>
          <w:p w14:paraId="55FAC44F" w14:textId="77777777" w:rsidR="00A87A60" w:rsidRDefault="00000000">
            <w:r>
              <w:t>0.6000</w:t>
            </w:r>
          </w:p>
        </w:tc>
        <w:tc>
          <w:tcPr>
            <w:tcW w:w="1728" w:type="dxa"/>
          </w:tcPr>
          <w:p w14:paraId="1049E345" w14:textId="77777777" w:rsidR="00A87A60" w:rsidRDefault="00000000">
            <w:r>
              <w:t>0.6857</w:t>
            </w:r>
          </w:p>
        </w:tc>
        <w:tc>
          <w:tcPr>
            <w:tcW w:w="1728" w:type="dxa"/>
          </w:tcPr>
          <w:p w14:paraId="7DA07600" w14:textId="77777777" w:rsidR="00A87A60" w:rsidRDefault="00000000">
            <w:r>
              <w:t>100.0000</w:t>
            </w:r>
          </w:p>
        </w:tc>
      </w:tr>
      <w:tr w:rsidR="00A87A60" w14:paraId="0605B6F3" w14:textId="77777777">
        <w:tc>
          <w:tcPr>
            <w:tcW w:w="1728" w:type="dxa"/>
          </w:tcPr>
          <w:p w14:paraId="7FD72ED8" w14:textId="77777777" w:rsidR="00A87A60" w:rsidRDefault="00000000">
            <w:r>
              <w:t>flatfish</w:t>
            </w:r>
          </w:p>
        </w:tc>
        <w:tc>
          <w:tcPr>
            <w:tcW w:w="1728" w:type="dxa"/>
          </w:tcPr>
          <w:p w14:paraId="7D2D1C16" w14:textId="77777777" w:rsidR="00A87A60" w:rsidRDefault="00000000">
            <w:r>
              <w:t>0.6703</w:t>
            </w:r>
          </w:p>
        </w:tc>
        <w:tc>
          <w:tcPr>
            <w:tcW w:w="1728" w:type="dxa"/>
          </w:tcPr>
          <w:p w14:paraId="469B6F81" w14:textId="77777777" w:rsidR="00A87A60" w:rsidRDefault="00000000">
            <w:r>
              <w:t>0.6100</w:t>
            </w:r>
          </w:p>
        </w:tc>
        <w:tc>
          <w:tcPr>
            <w:tcW w:w="1728" w:type="dxa"/>
          </w:tcPr>
          <w:p w14:paraId="541176E9" w14:textId="77777777" w:rsidR="00A87A60" w:rsidRDefault="00000000">
            <w:r>
              <w:t>0.6387</w:t>
            </w:r>
          </w:p>
        </w:tc>
        <w:tc>
          <w:tcPr>
            <w:tcW w:w="1728" w:type="dxa"/>
          </w:tcPr>
          <w:p w14:paraId="3D0BBAB0" w14:textId="77777777" w:rsidR="00A87A60" w:rsidRDefault="00000000">
            <w:r>
              <w:t>100.0000</w:t>
            </w:r>
          </w:p>
        </w:tc>
      </w:tr>
      <w:tr w:rsidR="00A87A60" w14:paraId="41CFF3BE" w14:textId="77777777">
        <w:tc>
          <w:tcPr>
            <w:tcW w:w="1728" w:type="dxa"/>
          </w:tcPr>
          <w:p w14:paraId="244846EB" w14:textId="77777777" w:rsidR="00A87A60" w:rsidRDefault="00000000">
            <w:r>
              <w:t>forest</w:t>
            </w:r>
          </w:p>
        </w:tc>
        <w:tc>
          <w:tcPr>
            <w:tcW w:w="1728" w:type="dxa"/>
          </w:tcPr>
          <w:p w14:paraId="03D57985" w14:textId="77777777" w:rsidR="00A87A60" w:rsidRDefault="00000000">
            <w:r>
              <w:t>0.6460</w:t>
            </w:r>
          </w:p>
        </w:tc>
        <w:tc>
          <w:tcPr>
            <w:tcW w:w="1728" w:type="dxa"/>
          </w:tcPr>
          <w:p w14:paraId="2FA3961E" w14:textId="77777777" w:rsidR="00A87A60" w:rsidRDefault="00000000">
            <w:r>
              <w:t>0.7300</w:t>
            </w:r>
          </w:p>
        </w:tc>
        <w:tc>
          <w:tcPr>
            <w:tcW w:w="1728" w:type="dxa"/>
          </w:tcPr>
          <w:p w14:paraId="31C2DC95" w14:textId="77777777" w:rsidR="00A87A60" w:rsidRDefault="00000000">
            <w:r>
              <w:t>0.6854</w:t>
            </w:r>
          </w:p>
        </w:tc>
        <w:tc>
          <w:tcPr>
            <w:tcW w:w="1728" w:type="dxa"/>
          </w:tcPr>
          <w:p w14:paraId="1B95183F" w14:textId="77777777" w:rsidR="00A87A60" w:rsidRDefault="00000000">
            <w:r>
              <w:t>100.0000</w:t>
            </w:r>
          </w:p>
        </w:tc>
      </w:tr>
      <w:tr w:rsidR="00A87A60" w14:paraId="15C64D86" w14:textId="77777777">
        <w:tc>
          <w:tcPr>
            <w:tcW w:w="1728" w:type="dxa"/>
          </w:tcPr>
          <w:p w14:paraId="61C6851B" w14:textId="77777777" w:rsidR="00A87A60" w:rsidRDefault="00000000">
            <w:r>
              <w:t>fox</w:t>
            </w:r>
          </w:p>
        </w:tc>
        <w:tc>
          <w:tcPr>
            <w:tcW w:w="1728" w:type="dxa"/>
          </w:tcPr>
          <w:p w14:paraId="17ED48C8" w14:textId="77777777" w:rsidR="00A87A60" w:rsidRDefault="00000000">
            <w:r>
              <w:t>0.8298</w:t>
            </w:r>
          </w:p>
        </w:tc>
        <w:tc>
          <w:tcPr>
            <w:tcW w:w="1728" w:type="dxa"/>
          </w:tcPr>
          <w:p w14:paraId="050DF0AF" w14:textId="77777777" w:rsidR="00A87A60" w:rsidRDefault="00000000">
            <w:r>
              <w:t>0.7800</w:t>
            </w:r>
          </w:p>
        </w:tc>
        <w:tc>
          <w:tcPr>
            <w:tcW w:w="1728" w:type="dxa"/>
          </w:tcPr>
          <w:p w14:paraId="02D71CC1" w14:textId="77777777" w:rsidR="00A87A60" w:rsidRDefault="00000000">
            <w:r>
              <w:t>0.8041</w:t>
            </w:r>
          </w:p>
        </w:tc>
        <w:tc>
          <w:tcPr>
            <w:tcW w:w="1728" w:type="dxa"/>
          </w:tcPr>
          <w:p w14:paraId="1176CDEA" w14:textId="77777777" w:rsidR="00A87A60" w:rsidRDefault="00000000">
            <w:r>
              <w:t>100.0000</w:t>
            </w:r>
          </w:p>
        </w:tc>
      </w:tr>
      <w:tr w:rsidR="00A87A60" w14:paraId="5C234717" w14:textId="77777777">
        <w:tc>
          <w:tcPr>
            <w:tcW w:w="1728" w:type="dxa"/>
          </w:tcPr>
          <w:p w14:paraId="7398CB0B" w14:textId="77777777" w:rsidR="00A87A60" w:rsidRDefault="00000000">
            <w:r>
              <w:t>girl</w:t>
            </w:r>
          </w:p>
        </w:tc>
        <w:tc>
          <w:tcPr>
            <w:tcW w:w="1728" w:type="dxa"/>
          </w:tcPr>
          <w:p w14:paraId="47B25C22" w14:textId="77777777" w:rsidR="00A87A60" w:rsidRDefault="00000000">
            <w:r>
              <w:t>0.4222</w:t>
            </w:r>
          </w:p>
        </w:tc>
        <w:tc>
          <w:tcPr>
            <w:tcW w:w="1728" w:type="dxa"/>
          </w:tcPr>
          <w:p w14:paraId="20855700" w14:textId="77777777" w:rsidR="00A87A60" w:rsidRDefault="00000000">
            <w:r>
              <w:t>0.3800</w:t>
            </w:r>
          </w:p>
        </w:tc>
        <w:tc>
          <w:tcPr>
            <w:tcW w:w="1728" w:type="dxa"/>
          </w:tcPr>
          <w:p w14:paraId="36675BE4" w14:textId="77777777" w:rsidR="00A87A60" w:rsidRDefault="00000000">
            <w:r>
              <w:t>0.4000</w:t>
            </w:r>
          </w:p>
        </w:tc>
        <w:tc>
          <w:tcPr>
            <w:tcW w:w="1728" w:type="dxa"/>
          </w:tcPr>
          <w:p w14:paraId="363CF8D8" w14:textId="77777777" w:rsidR="00A87A60" w:rsidRDefault="00000000">
            <w:r>
              <w:t>100.0000</w:t>
            </w:r>
          </w:p>
        </w:tc>
      </w:tr>
      <w:tr w:rsidR="00A87A60" w14:paraId="6698BD09" w14:textId="77777777">
        <w:tc>
          <w:tcPr>
            <w:tcW w:w="1728" w:type="dxa"/>
          </w:tcPr>
          <w:p w14:paraId="506B2847" w14:textId="77777777" w:rsidR="00A87A60" w:rsidRDefault="00000000">
            <w:r>
              <w:t>hamster</w:t>
            </w:r>
          </w:p>
        </w:tc>
        <w:tc>
          <w:tcPr>
            <w:tcW w:w="1728" w:type="dxa"/>
          </w:tcPr>
          <w:p w14:paraId="39F50D5A" w14:textId="77777777" w:rsidR="00A87A60" w:rsidRDefault="00000000">
            <w:r>
              <w:t>0.8690</w:t>
            </w:r>
          </w:p>
        </w:tc>
        <w:tc>
          <w:tcPr>
            <w:tcW w:w="1728" w:type="dxa"/>
          </w:tcPr>
          <w:p w14:paraId="090DFC35" w14:textId="77777777" w:rsidR="00A87A60" w:rsidRDefault="00000000">
            <w:r>
              <w:t>0.7300</w:t>
            </w:r>
          </w:p>
        </w:tc>
        <w:tc>
          <w:tcPr>
            <w:tcW w:w="1728" w:type="dxa"/>
          </w:tcPr>
          <w:p w14:paraId="78912DCE" w14:textId="77777777" w:rsidR="00A87A60" w:rsidRDefault="00000000">
            <w:r>
              <w:t>0.7935</w:t>
            </w:r>
          </w:p>
        </w:tc>
        <w:tc>
          <w:tcPr>
            <w:tcW w:w="1728" w:type="dxa"/>
          </w:tcPr>
          <w:p w14:paraId="74972CA5" w14:textId="77777777" w:rsidR="00A87A60" w:rsidRDefault="00000000">
            <w:r>
              <w:t>100.0000</w:t>
            </w:r>
          </w:p>
        </w:tc>
      </w:tr>
      <w:tr w:rsidR="00A87A60" w14:paraId="65CF32F9" w14:textId="77777777">
        <w:tc>
          <w:tcPr>
            <w:tcW w:w="1728" w:type="dxa"/>
          </w:tcPr>
          <w:p w14:paraId="0C98EF4B" w14:textId="77777777" w:rsidR="00A87A60" w:rsidRDefault="00000000">
            <w:r>
              <w:t>house</w:t>
            </w:r>
          </w:p>
        </w:tc>
        <w:tc>
          <w:tcPr>
            <w:tcW w:w="1728" w:type="dxa"/>
          </w:tcPr>
          <w:p w14:paraId="6220CEBC" w14:textId="77777777" w:rsidR="00A87A60" w:rsidRDefault="00000000">
            <w:r>
              <w:t>0.7419</w:t>
            </w:r>
          </w:p>
        </w:tc>
        <w:tc>
          <w:tcPr>
            <w:tcW w:w="1728" w:type="dxa"/>
          </w:tcPr>
          <w:p w14:paraId="1FA7EEDF" w14:textId="77777777" w:rsidR="00A87A60" w:rsidRDefault="00000000">
            <w:r>
              <w:t>0.6900</w:t>
            </w:r>
          </w:p>
        </w:tc>
        <w:tc>
          <w:tcPr>
            <w:tcW w:w="1728" w:type="dxa"/>
          </w:tcPr>
          <w:p w14:paraId="08839C0F" w14:textId="77777777" w:rsidR="00A87A60" w:rsidRDefault="00000000">
            <w:r>
              <w:t>0.7150</w:t>
            </w:r>
          </w:p>
        </w:tc>
        <w:tc>
          <w:tcPr>
            <w:tcW w:w="1728" w:type="dxa"/>
          </w:tcPr>
          <w:p w14:paraId="3C06A405" w14:textId="77777777" w:rsidR="00A87A60" w:rsidRDefault="00000000">
            <w:r>
              <w:t>100.0000</w:t>
            </w:r>
          </w:p>
        </w:tc>
      </w:tr>
      <w:tr w:rsidR="00A87A60" w14:paraId="2D30489F" w14:textId="77777777">
        <w:tc>
          <w:tcPr>
            <w:tcW w:w="1728" w:type="dxa"/>
          </w:tcPr>
          <w:p w14:paraId="58E36E85" w14:textId="77777777" w:rsidR="00A87A60" w:rsidRDefault="00000000">
            <w:r>
              <w:t>kangaroo</w:t>
            </w:r>
          </w:p>
        </w:tc>
        <w:tc>
          <w:tcPr>
            <w:tcW w:w="1728" w:type="dxa"/>
          </w:tcPr>
          <w:p w14:paraId="2813CC05" w14:textId="77777777" w:rsidR="00A87A60" w:rsidRDefault="00000000">
            <w:r>
              <w:t>0.5780</w:t>
            </w:r>
          </w:p>
        </w:tc>
        <w:tc>
          <w:tcPr>
            <w:tcW w:w="1728" w:type="dxa"/>
          </w:tcPr>
          <w:p w14:paraId="1A869E48" w14:textId="77777777" w:rsidR="00A87A60" w:rsidRDefault="00000000">
            <w:r>
              <w:t>0.6300</w:t>
            </w:r>
          </w:p>
        </w:tc>
        <w:tc>
          <w:tcPr>
            <w:tcW w:w="1728" w:type="dxa"/>
          </w:tcPr>
          <w:p w14:paraId="3972E80E" w14:textId="77777777" w:rsidR="00A87A60" w:rsidRDefault="00000000">
            <w:r>
              <w:t>0.6029</w:t>
            </w:r>
          </w:p>
        </w:tc>
        <w:tc>
          <w:tcPr>
            <w:tcW w:w="1728" w:type="dxa"/>
          </w:tcPr>
          <w:p w14:paraId="083D27E6" w14:textId="77777777" w:rsidR="00A87A60" w:rsidRDefault="00000000">
            <w:r>
              <w:t>100.0000</w:t>
            </w:r>
          </w:p>
        </w:tc>
      </w:tr>
      <w:tr w:rsidR="00A87A60" w14:paraId="5E179361" w14:textId="77777777">
        <w:tc>
          <w:tcPr>
            <w:tcW w:w="1728" w:type="dxa"/>
          </w:tcPr>
          <w:p w14:paraId="305EB9BB" w14:textId="77777777" w:rsidR="00A87A60" w:rsidRDefault="00000000">
            <w:r>
              <w:t>keyboard</w:t>
            </w:r>
          </w:p>
        </w:tc>
        <w:tc>
          <w:tcPr>
            <w:tcW w:w="1728" w:type="dxa"/>
          </w:tcPr>
          <w:p w14:paraId="3D07F6BA" w14:textId="77777777" w:rsidR="00A87A60" w:rsidRDefault="00000000">
            <w:r>
              <w:t>0.8515</w:t>
            </w:r>
          </w:p>
        </w:tc>
        <w:tc>
          <w:tcPr>
            <w:tcW w:w="1728" w:type="dxa"/>
          </w:tcPr>
          <w:p w14:paraId="75911575" w14:textId="77777777" w:rsidR="00A87A60" w:rsidRDefault="00000000">
            <w:r>
              <w:t>0.8600</w:t>
            </w:r>
          </w:p>
        </w:tc>
        <w:tc>
          <w:tcPr>
            <w:tcW w:w="1728" w:type="dxa"/>
          </w:tcPr>
          <w:p w14:paraId="59F12C2D" w14:textId="77777777" w:rsidR="00A87A60" w:rsidRDefault="00000000">
            <w:r>
              <w:t>0.8557</w:t>
            </w:r>
          </w:p>
        </w:tc>
        <w:tc>
          <w:tcPr>
            <w:tcW w:w="1728" w:type="dxa"/>
          </w:tcPr>
          <w:p w14:paraId="1438B229" w14:textId="77777777" w:rsidR="00A87A60" w:rsidRDefault="00000000">
            <w:r>
              <w:t>100.0000</w:t>
            </w:r>
          </w:p>
        </w:tc>
      </w:tr>
      <w:tr w:rsidR="00A87A60" w14:paraId="7713C079" w14:textId="77777777">
        <w:tc>
          <w:tcPr>
            <w:tcW w:w="1728" w:type="dxa"/>
          </w:tcPr>
          <w:p w14:paraId="497DCAD4" w14:textId="77777777" w:rsidR="00A87A60" w:rsidRDefault="00000000">
            <w:r>
              <w:t>lamp</w:t>
            </w:r>
          </w:p>
        </w:tc>
        <w:tc>
          <w:tcPr>
            <w:tcW w:w="1728" w:type="dxa"/>
          </w:tcPr>
          <w:p w14:paraId="79DAF1A4" w14:textId="77777777" w:rsidR="00A87A60" w:rsidRDefault="00000000">
            <w:r>
              <w:t>0.6574</w:t>
            </w:r>
          </w:p>
        </w:tc>
        <w:tc>
          <w:tcPr>
            <w:tcW w:w="1728" w:type="dxa"/>
          </w:tcPr>
          <w:p w14:paraId="5F751D7B" w14:textId="77777777" w:rsidR="00A87A60" w:rsidRDefault="00000000">
            <w:r>
              <w:t>0.7100</w:t>
            </w:r>
          </w:p>
        </w:tc>
        <w:tc>
          <w:tcPr>
            <w:tcW w:w="1728" w:type="dxa"/>
          </w:tcPr>
          <w:p w14:paraId="2AF8F018" w14:textId="77777777" w:rsidR="00A87A60" w:rsidRDefault="00000000">
            <w:r>
              <w:t>0.6827</w:t>
            </w:r>
          </w:p>
        </w:tc>
        <w:tc>
          <w:tcPr>
            <w:tcW w:w="1728" w:type="dxa"/>
          </w:tcPr>
          <w:p w14:paraId="2B1F9E97" w14:textId="77777777" w:rsidR="00A87A60" w:rsidRDefault="00000000">
            <w:r>
              <w:t>100.0000</w:t>
            </w:r>
          </w:p>
        </w:tc>
      </w:tr>
      <w:tr w:rsidR="00A87A60" w14:paraId="4AF3D736" w14:textId="77777777">
        <w:tc>
          <w:tcPr>
            <w:tcW w:w="1728" w:type="dxa"/>
          </w:tcPr>
          <w:p w14:paraId="4BCBD5F2" w14:textId="77777777" w:rsidR="00A87A60" w:rsidRDefault="00000000">
            <w:r>
              <w:t>lawn_mower</w:t>
            </w:r>
          </w:p>
        </w:tc>
        <w:tc>
          <w:tcPr>
            <w:tcW w:w="1728" w:type="dxa"/>
          </w:tcPr>
          <w:p w14:paraId="65DB85A5" w14:textId="77777777" w:rsidR="00A87A60" w:rsidRDefault="00000000">
            <w:r>
              <w:t>0.8738</w:t>
            </w:r>
          </w:p>
        </w:tc>
        <w:tc>
          <w:tcPr>
            <w:tcW w:w="1728" w:type="dxa"/>
          </w:tcPr>
          <w:p w14:paraId="31A2F7E3" w14:textId="77777777" w:rsidR="00A87A60" w:rsidRDefault="00000000">
            <w:r>
              <w:t>0.9000</w:t>
            </w:r>
          </w:p>
        </w:tc>
        <w:tc>
          <w:tcPr>
            <w:tcW w:w="1728" w:type="dxa"/>
          </w:tcPr>
          <w:p w14:paraId="540C9D59" w14:textId="77777777" w:rsidR="00A87A60" w:rsidRDefault="00000000">
            <w:r>
              <w:t>0.8867</w:t>
            </w:r>
          </w:p>
        </w:tc>
        <w:tc>
          <w:tcPr>
            <w:tcW w:w="1728" w:type="dxa"/>
          </w:tcPr>
          <w:p w14:paraId="02FD5007" w14:textId="77777777" w:rsidR="00A87A60" w:rsidRDefault="00000000">
            <w:r>
              <w:t>100.0000</w:t>
            </w:r>
          </w:p>
        </w:tc>
      </w:tr>
      <w:tr w:rsidR="00A87A60" w14:paraId="3FE9BDD8" w14:textId="77777777">
        <w:tc>
          <w:tcPr>
            <w:tcW w:w="1728" w:type="dxa"/>
          </w:tcPr>
          <w:p w14:paraId="07941514" w14:textId="77777777" w:rsidR="00A87A60" w:rsidRDefault="00000000">
            <w:r>
              <w:t>leopard</w:t>
            </w:r>
          </w:p>
        </w:tc>
        <w:tc>
          <w:tcPr>
            <w:tcW w:w="1728" w:type="dxa"/>
          </w:tcPr>
          <w:p w14:paraId="56F95E4E" w14:textId="77777777" w:rsidR="00A87A60" w:rsidRDefault="00000000">
            <w:r>
              <w:t>0.6179</w:t>
            </w:r>
          </w:p>
        </w:tc>
        <w:tc>
          <w:tcPr>
            <w:tcW w:w="1728" w:type="dxa"/>
          </w:tcPr>
          <w:p w14:paraId="37A3BF76" w14:textId="77777777" w:rsidR="00A87A60" w:rsidRDefault="00000000">
            <w:r>
              <w:t>0.7600</w:t>
            </w:r>
          </w:p>
        </w:tc>
        <w:tc>
          <w:tcPr>
            <w:tcW w:w="1728" w:type="dxa"/>
          </w:tcPr>
          <w:p w14:paraId="1FF4E5A4" w14:textId="77777777" w:rsidR="00A87A60" w:rsidRDefault="00000000">
            <w:r>
              <w:t>0.6816</w:t>
            </w:r>
          </w:p>
        </w:tc>
        <w:tc>
          <w:tcPr>
            <w:tcW w:w="1728" w:type="dxa"/>
          </w:tcPr>
          <w:p w14:paraId="111A7AE8" w14:textId="77777777" w:rsidR="00A87A60" w:rsidRDefault="00000000">
            <w:r>
              <w:t>100.0000</w:t>
            </w:r>
          </w:p>
        </w:tc>
      </w:tr>
      <w:tr w:rsidR="00A87A60" w14:paraId="43C26D86" w14:textId="77777777">
        <w:tc>
          <w:tcPr>
            <w:tcW w:w="1728" w:type="dxa"/>
          </w:tcPr>
          <w:p w14:paraId="0524DDB7" w14:textId="77777777" w:rsidR="00A87A60" w:rsidRDefault="00000000">
            <w:r>
              <w:t>lion</w:t>
            </w:r>
          </w:p>
        </w:tc>
        <w:tc>
          <w:tcPr>
            <w:tcW w:w="1728" w:type="dxa"/>
          </w:tcPr>
          <w:p w14:paraId="725A6B93" w14:textId="77777777" w:rsidR="00A87A60" w:rsidRDefault="00000000">
            <w:r>
              <w:t>0.8280</w:t>
            </w:r>
          </w:p>
        </w:tc>
        <w:tc>
          <w:tcPr>
            <w:tcW w:w="1728" w:type="dxa"/>
          </w:tcPr>
          <w:p w14:paraId="11DDEC27" w14:textId="77777777" w:rsidR="00A87A60" w:rsidRDefault="00000000">
            <w:r>
              <w:t>0.7700</w:t>
            </w:r>
          </w:p>
        </w:tc>
        <w:tc>
          <w:tcPr>
            <w:tcW w:w="1728" w:type="dxa"/>
          </w:tcPr>
          <w:p w14:paraId="09B9507D" w14:textId="77777777" w:rsidR="00A87A60" w:rsidRDefault="00000000">
            <w:r>
              <w:t>0.7979</w:t>
            </w:r>
          </w:p>
        </w:tc>
        <w:tc>
          <w:tcPr>
            <w:tcW w:w="1728" w:type="dxa"/>
          </w:tcPr>
          <w:p w14:paraId="2551875B" w14:textId="77777777" w:rsidR="00A87A60" w:rsidRDefault="00000000">
            <w:r>
              <w:t>100.0000</w:t>
            </w:r>
          </w:p>
        </w:tc>
      </w:tr>
      <w:tr w:rsidR="00A87A60" w14:paraId="7E32F756" w14:textId="77777777">
        <w:tc>
          <w:tcPr>
            <w:tcW w:w="1728" w:type="dxa"/>
          </w:tcPr>
          <w:p w14:paraId="14F081C1" w14:textId="77777777" w:rsidR="00A87A60" w:rsidRDefault="00000000">
            <w:r>
              <w:lastRenderedPageBreak/>
              <w:t>lizard</w:t>
            </w:r>
          </w:p>
        </w:tc>
        <w:tc>
          <w:tcPr>
            <w:tcW w:w="1728" w:type="dxa"/>
          </w:tcPr>
          <w:p w14:paraId="69AE74F2" w14:textId="77777777" w:rsidR="00A87A60" w:rsidRDefault="00000000">
            <w:r>
              <w:t>0.4161</w:t>
            </w:r>
          </w:p>
        </w:tc>
        <w:tc>
          <w:tcPr>
            <w:tcW w:w="1728" w:type="dxa"/>
          </w:tcPr>
          <w:p w14:paraId="64C94BB7" w14:textId="77777777" w:rsidR="00A87A60" w:rsidRDefault="00000000">
            <w:r>
              <w:t>0.5700</w:t>
            </w:r>
          </w:p>
        </w:tc>
        <w:tc>
          <w:tcPr>
            <w:tcW w:w="1728" w:type="dxa"/>
          </w:tcPr>
          <w:p w14:paraId="196AA996" w14:textId="77777777" w:rsidR="00A87A60" w:rsidRDefault="00000000">
            <w:r>
              <w:t>0.4810</w:t>
            </w:r>
          </w:p>
        </w:tc>
        <w:tc>
          <w:tcPr>
            <w:tcW w:w="1728" w:type="dxa"/>
          </w:tcPr>
          <w:p w14:paraId="2BF8ADDE" w14:textId="77777777" w:rsidR="00A87A60" w:rsidRDefault="00000000">
            <w:r>
              <w:t>100.0000</w:t>
            </w:r>
          </w:p>
        </w:tc>
      </w:tr>
      <w:tr w:rsidR="00A87A60" w14:paraId="21AD2305" w14:textId="77777777">
        <w:tc>
          <w:tcPr>
            <w:tcW w:w="1728" w:type="dxa"/>
          </w:tcPr>
          <w:p w14:paraId="04478858" w14:textId="77777777" w:rsidR="00A87A60" w:rsidRDefault="00000000">
            <w:r>
              <w:t>lobster</w:t>
            </w:r>
          </w:p>
        </w:tc>
        <w:tc>
          <w:tcPr>
            <w:tcW w:w="1728" w:type="dxa"/>
          </w:tcPr>
          <w:p w14:paraId="4746533D" w14:textId="77777777" w:rsidR="00A87A60" w:rsidRDefault="00000000">
            <w:r>
              <w:t>0.6552</w:t>
            </w:r>
          </w:p>
        </w:tc>
        <w:tc>
          <w:tcPr>
            <w:tcW w:w="1728" w:type="dxa"/>
          </w:tcPr>
          <w:p w14:paraId="6FF418A2" w14:textId="77777777" w:rsidR="00A87A60" w:rsidRDefault="00000000">
            <w:r>
              <w:t>0.5700</w:t>
            </w:r>
          </w:p>
        </w:tc>
        <w:tc>
          <w:tcPr>
            <w:tcW w:w="1728" w:type="dxa"/>
          </w:tcPr>
          <w:p w14:paraId="0261F804" w14:textId="77777777" w:rsidR="00A87A60" w:rsidRDefault="00000000">
            <w:r>
              <w:t>0.6096</w:t>
            </w:r>
          </w:p>
        </w:tc>
        <w:tc>
          <w:tcPr>
            <w:tcW w:w="1728" w:type="dxa"/>
          </w:tcPr>
          <w:p w14:paraId="037459FE" w14:textId="77777777" w:rsidR="00A87A60" w:rsidRDefault="00000000">
            <w:r>
              <w:t>100.0000</w:t>
            </w:r>
          </w:p>
        </w:tc>
      </w:tr>
      <w:tr w:rsidR="00A87A60" w14:paraId="153E0C04" w14:textId="77777777">
        <w:tc>
          <w:tcPr>
            <w:tcW w:w="1728" w:type="dxa"/>
          </w:tcPr>
          <w:p w14:paraId="0A2534B4" w14:textId="77777777" w:rsidR="00A87A60" w:rsidRDefault="00000000">
            <w:r>
              <w:t>man</w:t>
            </w:r>
          </w:p>
        </w:tc>
        <w:tc>
          <w:tcPr>
            <w:tcW w:w="1728" w:type="dxa"/>
          </w:tcPr>
          <w:p w14:paraId="506382F7" w14:textId="77777777" w:rsidR="00A87A60" w:rsidRDefault="00000000">
            <w:r>
              <w:t>0.4472</w:t>
            </w:r>
          </w:p>
        </w:tc>
        <w:tc>
          <w:tcPr>
            <w:tcW w:w="1728" w:type="dxa"/>
          </w:tcPr>
          <w:p w14:paraId="14A42E50" w14:textId="77777777" w:rsidR="00A87A60" w:rsidRDefault="00000000">
            <w:r>
              <w:t>0.5500</w:t>
            </w:r>
          </w:p>
        </w:tc>
        <w:tc>
          <w:tcPr>
            <w:tcW w:w="1728" w:type="dxa"/>
          </w:tcPr>
          <w:p w14:paraId="7991767F" w14:textId="77777777" w:rsidR="00A87A60" w:rsidRDefault="00000000">
            <w:r>
              <w:t>0.4933</w:t>
            </w:r>
          </w:p>
        </w:tc>
        <w:tc>
          <w:tcPr>
            <w:tcW w:w="1728" w:type="dxa"/>
          </w:tcPr>
          <w:p w14:paraId="5C7BD242" w14:textId="77777777" w:rsidR="00A87A60" w:rsidRDefault="00000000">
            <w:r>
              <w:t>100.0000</w:t>
            </w:r>
          </w:p>
        </w:tc>
      </w:tr>
      <w:tr w:rsidR="00A87A60" w14:paraId="2D5AA44F" w14:textId="77777777">
        <w:tc>
          <w:tcPr>
            <w:tcW w:w="1728" w:type="dxa"/>
          </w:tcPr>
          <w:p w14:paraId="085FA75C" w14:textId="77777777" w:rsidR="00A87A60" w:rsidRDefault="00000000">
            <w:r>
              <w:t>maple_tree</w:t>
            </w:r>
          </w:p>
        </w:tc>
        <w:tc>
          <w:tcPr>
            <w:tcW w:w="1728" w:type="dxa"/>
          </w:tcPr>
          <w:p w14:paraId="58A426D9" w14:textId="77777777" w:rsidR="00A87A60" w:rsidRDefault="00000000">
            <w:r>
              <w:t>0.5156</w:t>
            </w:r>
          </w:p>
        </w:tc>
        <w:tc>
          <w:tcPr>
            <w:tcW w:w="1728" w:type="dxa"/>
          </w:tcPr>
          <w:p w14:paraId="2C73360A" w14:textId="77777777" w:rsidR="00A87A60" w:rsidRDefault="00000000">
            <w:r>
              <w:t>0.6600</w:t>
            </w:r>
          </w:p>
        </w:tc>
        <w:tc>
          <w:tcPr>
            <w:tcW w:w="1728" w:type="dxa"/>
          </w:tcPr>
          <w:p w14:paraId="5AECE3FD" w14:textId="77777777" w:rsidR="00A87A60" w:rsidRDefault="00000000">
            <w:r>
              <w:t>0.5789</w:t>
            </w:r>
          </w:p>
        </w:tc>
        <w:tc>
          <w:tcPr>
            <w:tcW w:w="1728" w:type="dxa"/>
          </w:tcPr>
          <w:p w14:paraId="4CF35041" w14:textId="77777777" w:rsidR="00A87A60" w:rsidRDefault="00000000">
            <w:r>
              <w:t>100.0000</w:t>
            </w:r>
          </w:p>
        </w:tc>
      </w:tr>
      <w:tr w:rsidR="00A87A60" w14:paraId="5C27CFBD" w14:textId="77777777">
        <w:tc>
          <w:tcPr>
            <w:tcW w:w="1728" w:type="dxa"/>
          </w:tcPr>
          <w:p w14:paraId="095E243F" w14:textId="77777777" w:rsidR="00A87A60" w:rsidRDefault="00000000">
            <w:r>
              <w:t>motorcycle</w:t>
            </w:r>
          </w:p>
        </w:tc>
        <w:tc>
          <w:tcPr>
            <w:tcW w:w="1728" w:type="dxa"/>
          </w:tcPr>
          <w:p w14:paraId="7BA14B8A" w14:textId="77777777" w:rsidR="00A87A60" w:rsidRDefault="00000000">
            <w:r>
              <w:t>0.9135</w:t>
            </w:r>
          </w:p>
        </w:tc>
        <w:tc>
          <w:tcPr>
            <w:tcW w:w="1728" w:type="dxa"/>
          </w:tcPr>
          <w:p w14:paraId="75DBF859" w14:textId="77777777" w:rsidR="00A87A60" w:rsidRDefault="00000000">
            <w:r>
              <w:t>0.9500</w:t>
            </w:r>
          </w:p>
        </w:tc>
        <w:tc>
          <w:tcPr>
            <w:tcW w:w="1728" w:type="dxa"/>
          </w:tcPr>
          <w:p w14:paraId="12D35B0E" w14:textId="77777777" w:rsidR="00A87A60" w:rsidRDefault="00000000">
            <w:r>
              <w:t>0.9314</w:t>
            </w:r>
          </w:p>
        </w:tc>
        <w:tc>
          <w:tcPr>
            <w:tcW w:w="1728" w:type="dxa"/>
          </w:tcPr>
          <w:p w14:paraId="5158F124" w14:textId="77777777" w:rsidR="00A87A60" w:rsidRDefault="00000000">
            <w:r>
              <w:t>100.0000</w:t>
            </w:r>
          </w:p>
        </w:tc>
      </w:tr>
      <w:tr w:rsidR="00A87A60" w14:paraId="3BA3E9D0" w14:textId="77777777">
        <w:tc>
          <w:tcPr>
            <w:tcW w:w="1728" w:type="dxa"/>
          </w:tcPr>
          <w:p w14:paraId="7E596172" w14:textId="77777777" w:rsidR="00A87A60" w:rsidRDefault="00000000">
            <w:r>
              <w:t>mountain</w:t>
            </w:r>
          </w:p>
        </w:tc>
        <w:tc>
          <w:tcPr>
            <w:tcW w:w="1728" w:type="dxa"/>
          </w:tcPr>
          <w:p w14:paraId="45FC3FCF" w14:textId="77777777" w:rsidR="00A87A60" w:rsidRDefault="00000000">
            <w:r>
              <w:t>0.7864</w:t>
            </w:r>
          </w:p>
        </w:tc>
        <w:tc>
          <w:tcPr>
            <w:tcW w:w="1728" w:type="dxa"/>
          </w:tcPr>
          <w:p w14:paraId="7928C987" w14:textId="77777777" w:rsidR="00A87A60" w:rsidRDefault="00000000">
            <w:r>
              <w:t>0.8100</w:t>
            </w:r>
          </w:p>
        </w:tc>
        <w:tc>
          <w:tcPr>
            <w:tcW w:w="1728" w:type="dxa"/>
          </w:tcPr>
          <w:p w14:paraId="2CC83E60" w14:textId="77777777" w:rsidR="00A87A60" w:rsidRDefault="00000000">
            <w:r>
              <w:t>0.7980</w:t>
            </w:r>
          </w:p>
        </w:tc>
        <w:tc>
          <w:tcPr>
            <w:tcW w:w="1728" w:type="dxa"/>
          </w:tcPr>
          <w:p w14:paraId="190DA5F2" w14:textId="77777777" w:rsidR="00A87A60" w:rsidRDefault="00000000">
            <w:r>
              <w:t>100.0000</w:t>
            </w:r>
          </w:p>
        </w:tc>
      </w:tr>
      <w:tr w:rsidR="00A87A60" w14:paraId="3A243CF2" w14:textId="77777777">
        <w:tc>
          <w:tcPr>
            <w:tcW w:w="1728" w:type="dxa"/>
          </w:tcPr>
          <w:p w14:paraId="1A4DB38C" w14:textId="77777777" w:rsidR="00A87A60" w:rsidRDefault="00000000">
            <w:r>
              <w:t>mouse</w:t>
            </w:r>
          </w:p>
        </w:tc>
        <w:tc>
          <w:tcPr>
            <w:tcW w:w="1728" w:type="dxa"/>
          </w:tcPr>
          <w:p w14:paraId="31EDB350" w14:textId="77777777" w:rsidR="00A87A60" w:rsidRDefault="00000000">
            <w:r>
              <w:t>0.4872</w:t>
            </w:r>
          </w:p>
        </w:tc>
        <w:tc>
          <w:tcPr>
            <w:tcW w:w="1728" w:type="dxa"/>
          </w:tcPr>
          <w:p w14:paraId="0704D969" w14:textId="77777777" w:rsidR="00A87A60" w:rsidRDefault="00000000">
            <w:r>
              <w:t>0.5700</w:t>
            </w:r>
          </w:p>
        </w:tc>
        <w:tc>
          <w:tcPr>
            <w:tcW w:w="1728" w:type="dxa"/>
          </w:tcPr>
          <w:p w14:paraId="60154059" w14:textId="77777777" w:rsidR="00A87A60" w:rsidRDefault="00000000">
            <w:r>
              <w:t>0.5253</w:t>
            </w:r>
          </w:p>
        </w:tc>
        <w:tc>
          <w:tcPr>
            <w:tcW w:w="1728" w:type="dxa"/>
          </w:tcPr>
          <w:p w14:paraId="2A5280CF" w14:textId="77777777" w:rsidR="00A87A60" w:rsidRDefault="00000000">
            <w:r>
              <w:t>100.0000</w:t>
            </w:r>
          </w:p>
        </w:tc>
      </w:tr>
      <w:tr w:rsidR="00A87A60" w14:paraId="6B2F53D5" w14:textId="77777777">
        <w:tc>
          <w:tcPr>
            <w:tcW w:w="1728" w:type="dxa"/>
          </w:tcPr>
          <w:p w14:paraId="1B42EF27" w14:textId="77777777" w:rsidR="00A87A60" w:rsidRDefault="00000000">
            <w:r>
              <w:t>mushroom</w:t>
            </w:r>
          </w:p>
        </w:tc>
        <w:tc>
          <w:tcPr>
            <w:tcW w:w="1728" w:type="dxa"/>
          </w:tcPr>
          <w:p w14:paraId="71DD5979" w14:textId="77777777" w:rsidR="00A87A60" w:rsidRDefault="00000000">
            <w:r>
              <w:t>0.7264</w:t>
            </w:r>
          </w:p>
        </w:tc>
        <w:tc>
          <w:tcPr>
            <w:tcW w:w="1728" w:type="dxa"/>
          </w:tcPr>
          <w:p w14:paraId="53BE5A89" w14:textId="77777777" w:rsidR="00A87A60" w:rsidRDefault="00000000">
            <w:r>
              <w:t>0.7700</w:t>
            </w:r>
          </w:p>
        </w:tc>
        <w:tc>
          <w:tcPr>
            <w:tcW w:w="1728" w:type="dxa"/>
          </w:tcPr>
          <w:p w14:paraId="48A4230B" w14:textId="77777777" w:rsidR="00A87A60" w:rsidRDefault="00000000">
            <w:r>
              <w:t>0.7476</w:t>
            </w:r>
          </w:p>
        </w:tc>
        <w:tc>
          <w:tcPr>
            <w:tcW w:w="1728" w:type="dxa"/>
          </w:tcPr>
          <w:p w14:paraId="5BE13EB4" w14:textId="77777777" w:rsidR="00A87A60" w:rsidRDefault="00000000">
            <w:r>
              <w:t>100.0000</w:t>
            </w:r>
          </w:p>
        </w:tc>
      </w:tr>
      <w:tr w:rsidR="00A87A60" w14:paraId="6B05529F" w14:textId="77777777">
        <w:tc>
          <w:tcPr>
            <w:tcW w:w="1728" w:type="dxa"/>
          </w:tcPr>
          <w:p w14:paraId="11B0076C" w14:textId="77777777" w:rsidR="00A87A60" w:rsidRDefault="00000000">
            <w:r>
              <w:t>oak_tree</w:t>
            </w:r>
          </w:p>
        </w:tc>
        <w:tc>
          <w:tcPr>
            <w:tcW w:w="1728" w:type="dxa"/>
          </w:tcPr>
          <w:p w14:paraId="29196339" w14:textId="77777777" w:rsidR="00A87A60" w:rsidRDefault="00000000">
            <w:r>
              <w:t>0.5508</w:t>
            </w:r>
          </w:p>
        </w:tc>
        <w:tc>
          <w:tcPr>
            <w:tcW w:w="1728" w:type="dxa"/>
          </w:tcPr>
          <w:p w14:paraId="4E0042E5" w14:textId="77777777" w:rsidR="00A87A60" w:rsidRDefault="00000000">
            <w:r>
              <w:t>0.6500</w:t>
            </w:r>
          </w:p>
        </w:tc>
        <w:tc>
          <w:tcPr>
            <w:tcW w:w="1728" w:type="dxa"/>
          </w:tcPr>
          <w:p w14:paraId="7B132613" w14:textId="77777777" w:rsidR="00A87A60" w:rsidRDefault="00000000">
            <w:r>
              <w:t>0.5963</w:t>
            </w:r>
          </w:p>
        </w:tc>
        <w:tc>
          <w:tcPr>
            <w:tcW w:w="1728" w:type="dxa"/>
          </w:tcPr>
          <w:p w14:paraId="28A8B3C5" w14:textId="77777777" w:rsidR="00A87A60" w:rsidRDefault="00000000">
            <w:r>
              <w:t>100.0000</w:t>
            </w:r>
          </w:p>
        </w:tc>
      </w:tr>
      <w:tr w:rsidR="00A87A60" w14:paraId="36720E5D" w14:textId="77777777">
        <w:tc>
          <w:tcPr>
            <w:tcW w:w="1728" w:type="dxa"/>
          </w:tcPr>
          <w:p w14:paraId="463F9798" w14:textId="77777777" w:rsidR="00A87A60" w:rsidRDefault="00000000">
            <w:r>
              <w:t>orange</w:t>
            </w:r>
          </w:p>
        </w:tc>
        <w:tc>
          <w:tcPr>
            <w:tcW w:w="1728" w:type="dxa"/>
          </w:tcPr>
          <w:p w14:paraId="10A7898C" w14:textId="77777777" w:rsidR="00A87A60" w:rsidRDefault="00000000">
            <w:r>
              <w:t>0.8468</w:t>
            </w:r>
          </w:p>
        </w:tc>
        <w:tc>
          <w:tcPr>
            <w:tcW w:w="1728" w:type="dxa"/>
          </w:tcPr>
          <w:p w14:paraId="065485D9" w14:textId="77777777" w:rsidR="00A87A60" w:rsidRDefault="00000000">
            <w:r>
              <w:t>0.9400</w:t>
            </w:r>
          </w:p>
        </w:tc>
        <w:tc>
          <w:tcPr>
            <w:tcW w:w="1728" w:type="dxa"/>
          </w:tcPr>
          <w:p w14:paraId="739F7BF8" w14:textId="77777777" w:rsidR="00A87A60" w:rsidRDefault="00000000">
            <w:r>
              <w:t>0.8910</w:t>
            </w:r>
          </w:p>
        </w:tc>
        <w:tc>
          <w:tcPr>
            <w:tcW w:w="1728" w:type="dxa"/>
          </w:tcPr>
          <w:p w14:paraId="4863C464" w14:textId="77777777" w:rsidR="00A87A60" w:rsidRDefault="00000000">
            <w:r>
              <w:t>100.0000</w:t>
            </w:r>
          </w:p>
        </w:tc>
      </w:tr>
      <w:tr w:rsidR="00A87A60" w14:paraId="1E19FF19" w14:textId="77777777">
        <w:tc>
          <w:tcPr>
            <w:tcW w:w="1728" w:type="dxa"/>
          </w:tcPr>
          <w:p w14:paraId="509DDE0D" w14:textId="77777777" w:rsidR="00A87A60" w:rsidRDefault="00000000">
            <w:r>
              <w:t>orchid</w:t>
            </w:r>
          </w:p>
        </w:tc>
        <w:tc>
          <w:tcPr>
            <w:tcW w:w="1728" w:type="dxa"/>
          </w:tcPr>
          <w:p w14:paraId="535C7183" w14:textId="77777777" w:rsidR="00A87A60" w:rsidRDefault="00000000">
            <w:r>
              <w:t>0.7545</w:t>
            </w:r>
          </w:p>
        </w:tc>
        <w:tc>
          <w:tcPr>
            <w:tcW w:w="1728" w:type="dxa"/>
          </w:tcPr>
          <w:p w14:paraId="1C7B91CC" w14:textId="77777777" w:rsidR="00A87A60" w:rsidRDefault="00000000">
            <w:r>
              <w:t>0.8300</w:t>
            </w:r>
          </w:p>
        </w:tc>
        <w:tc>
          <w:tcPr>
            <w:tcW w:w="1728" w:type="dxa"/>
          </w:tcPr>
          <w:p w14:paraId="4B950577" w14:textId="77777777" w:rsidR="00A87A60" w:rsidRDefault="00000000">
            <w:r>
              <w:t>0.7905</w:t>
            </w:r>
          </w:p>
        </w:tc>
        <w:tc>
          <w:tcPr>
            <w:tcW w:w="1728" w:type="dxa"/>
          </w:tcPr>
          <w:p w14:paraId="2EFF9593" w14:textId="77777777" w:rsidR="00A87A60" w:rsidRDefault="00000000">
            <w:r>
              <w:t>100.0000</w:t>
            </w:r>
          </w:p>
        </w:tc>
      </w:tr>
      <w:tr w:rsidR="00A87A60" w14:paraId="7B8DCD76" w14:textId="77777777">
        <w:tc>
          <w:tcPr>
            <w:tcW w:w="1728" w:type="dxa"/>
          </w:tcPr>
          <w:p w14:paraId="665C1BA0" w14:textId="77777777" w:rsidR="00A87A60" w:rsidRDefault="00000000">
            <w:r>
              <w:t>otter</w:t>
            </w:r>
          </w:p>
        </w:tc>
        <w:tc>
          <w:tcPr>
            <w:tcW w:w="1728" w:type="dxa"/>
          </w:tcPr>
          <w:p w14:paraId="769CB625" w14:textId="77777777" w:rsidR="00A87A60" w:rsidRDefault="00000000">
            <w:r>
              <w:t>0.3535</w:t>
            </w:r>
          </w:p>
        </w:tc>
        <w:tc>
          <w:tcPr>
            <w:tcW w:w="1728" w:type="dxa"/>
          </w:tcPr>
          <w:p w14:paraId="75048E4B" w14:textId="77777777" w:rsidR="00A87A60" w:rsidRDefault="00000000">
            <w:r>
              <w:t>0.3500</w:t>
            </w:r>
          </w:p>
        </w:tc>
        <w:tc>
          <w:tcPr>
            <w:tcW w:w="1728" w:type="dxa"/>
          </w:tcPr>
          <w:p w14:paraId="4AD3BFF7" w14:textId="77777777" w:rsidR="00A87A60" w:rsidRDefault="00000000">
            <w:r>
              <w:t>0.3518</w:t>
            </w:r>
          </w:p>
        </w:tc>
        <w:tc>
          <w:tcPr>
            <w:tcW w:w="1728" w:type="dxa"/>
          </w:tcPr>
          <w:p w14:paraId="38785626" w14:textId="77777777" w:rsidR="00A87A60" w:rsidRDefault="00000000">
            <w:r>
              <w:t>100.0000</w:t>
            </w:r>
          </w:p>
        </w:tc>
      </w:tr>
      <w:tr w:rsidR="00A87A60" w14:paraId="3AFDE89B" w14:textId="77777777">
        <w:tc>
          <w:tcPr>
            <w:tcW w:w="1728" w:type="dxa"/>
          </w:tcPr>
          <w:p w14:paraId="0A102A05" w14:textId="77777777" w:rsidR="00A87A60" w:rsidRDefault="00000000">
            <w:r>
              <w:t>palm_tree</w:t>
            </w:r>
          </w:p>
        </w:tc>
        <w:tc>
          <w:tcPr>
            <w:tcW w:w="1728" w:type="dxa"/>
          </w:tcPr>
          <w:p w14:paraId="2928C8ED" w14:textId="77777777" w:rsidR="00A87A60" w:rsidRDefault="00000000">
            <w:r>
              <w:t>0.8350</w:t>
            </w:r>
          </w:p>
        </w:tc>
        <w:tc>
          <w:tcPr>
            <w:tcW w:w="1728" w:type="dxa"/>
          </w:tcPr>
          <w:p w14:paraId="1CB0EE09" w14:textId="77777777" w:rsidR="00A87A60" w:rsidRDefault="00000000">
            <w:r>
              <w:t>0.8600</w:t>
            </w:r>
          </w:p>
        </w:tc>
        <w:tc>
          <w:tcPr>
            <w:tcW w:w="1728" w:type="dxa"/>
          </w:tcPr>
          <w:p w14:paraId="4AA8A31D" w14:textId="77777777" w:rsidR="00A87A60" w:rsidRDefault="00000000">
            <w:r>
              <w:t>0.8473</w:t>
            </w:r>
          </w:p>
        </w:tc>
        <w:tc>
          <w:tcPr>
            <w:tcW w:w="1728" w:type="dxa"/>
          </w:tcPr>
          <w:p w14:paraId="42867331" w14:textId="77777777" w:rsidR="00A87A60" w:rsidRDefault="00000000">
            <w:r>
              <w:t>100.0000</w:t>
            </w:r>
          </w:p>
        </w:tc>
      </w:tr>
      <w:tr w:rsidR="00A87A60" w14:paraId="4280EF35" w14:textId="77777777">
        <w:tc>
          <w:tcPr>
            <w:tcW w:w="1728" w:type="dxa"/>
          </w:tcPr>
          <w:p w14:paraId="39D158ED" w14:textId="77777777" w:rsidR="00A87A60" w:rsidRDefault="00000000">
            <w:r>
              <w:t>pear</w:t>
            </w:r>
          </w:p>
        </w:tc>
        <w:tc>
          <w:tcPr>
            <w:tcW w:w="1728" w:type="dxa"/>
          </w:tcPr>
          <w:p w14:paraId="2F4D550A" w14:textId="77777777" w:rsidR="00A87A60" w:rsidRDefault="00000000">
            <w:r>
              <w:t>0.6870</w:t>
            </w:r>
          </w:p>
        </w:tc>
        <w:tc>
          <w:tcPr>
            <w:tcW w:w="1728" w:type="dxa"/>
          </w:tcPr>
          <w:p w14:paraId="44C42B69" w14:textId="77777777" w:rsidR="00A87A60" w:rsidRDefault="00000000">
            <w:r>
              <w:t>0.7900</w:t>
            </w:r>
          </w:p>
        </w:tc>
        <w:tc>
          <w:tcPr>
            <w:tcW w:w="1728" w:type="dxa"/>
          </w:tcPr>
          <w:p w14:paraId="34C23FA0" w14:textId="77777777" w:rsidR="00A87A60" w:rsidRDefault="00000000">
            <w:r>
              <w:t>0.7349</w:t>
            </w:r>
          </w:p>
        </w:tc>
        <w:tc>
          <w:tcPr>
            <w:tcW w:w="1728" w:type="dxa"/>
          </w:tcPr>
          <w:p w14:paraId="1B0FA6DB" w14:textId="77777777" w:rsidR="00A87A60" w:rsidRDefault="00000000">
            <w:r>
              <w:t>100.0000</w:t>
            </w:r>
          </w:p>
        </w:tc>
      </w:tr>
      <w:tr w:rsidR="00A87A60" w14:paraId="6C090E12" w14:textId="77777777">
        <w:tc>
          <w:tcPr>
            <w:tcW w:w="1728" w:type="dxa"/>
          </w:tcPr>
          <w:p w14:paraId="6765A150" w14:textId="77777777" w:rsidR="00A87A60" w:rsidRDefault="00000000">
            <w:r>
              <w:t>pickup_truck</w:t>
            </w:r>
          </w:p>
        </w:tc>
        <w:tc>
          <w:tcPr>
            <w:tcW w:w="1728" w:type="dxa"/>
          </w:tcPr>
          <w:p w14:paraId="40EA6AD4" w14:textId="77777777" w:rsidR="00A87A60" w:rsidRDefault="00000000">
            <w:r>
              <w:t>0.8283</w:t>
            </w:r>
          </w:p>
        </w:tc>
        <w:tc>
          <w:tcPr>
            <w:tcW w:w="1728" w:type="dxa"/>
          </w:tcPr>
          <w:p w14:paraId="7C112F03" w14:textId="77777777" w:rsidR="00A87A60" w:rsidRDefault="00000000">
            <w:r>
              <w:t>0.8200</w:t>
            </w:r>
          </w:p>
        </w:tc>
        <w:tc>
          <w:tcPr>
            <w:tcW w:w="1728" w:type="dxa"/>
          </w:tcPr>
          <w:p w14:paraId="3A458ACA" w14:textId="77777777" w:rsidR="00A87A60" w:rsidRDefault="00000000">
            <w:r>
              <w:t>0.8241</w:t>
            </w:r>
          </w:p>
        </w:tc>
        <w:tc>
          <w:tcPr>
            <w:tcW w:w="1728" w:type="dxa"/>
          </w:tcPr>
          <w:p w14:paraId="18EA353C" w14:textId="77777777" w:rsidR="00A87A60" w:rsidRDefault="00000000">
            <w:r>
              <w:t>100.0000</w:t>
            </w:r>
          </w:p>
        </w:tc>
      </w:tr>
      <w:tr w:rsidR="00A87A60" w14:paraId="099CE1E8" w14:textId="77777777">
        <w:tc>
          <w:tcPr>
            <w:tcW w:w="1728" w:type="dxa"/>
          </w:tcPr>
          <w:p w14:paraId="326DA91F" w14:textId="77777777" w:rsidR="00A87A60" w:rsidRDefault="00000000">
            <w:r>
              <w:t>pine_tree</w:t>
            </w:r>
          </w:p>
        </w:tc>
        <w:tc>
          <w:tcPr>
            <w:tcW w:w="1728" w:type="dxa"/>
          </w:tcPr>
          <w:p w14:paraId="33FDE959" w14:textId="77777777" w:rsidR="00A87A60" w:rsidRDefault="00000000">
            <w:r>
              <w:t>0.6383</w:t>
            </w:r>
          </w:p>
        </w:tc>
        <w:tc>
          <w:tcPr>
            <w:tcW w:w="1728" w:type="dxa"/>
          </w:tcPr>
          <w:p w14:paraId="2EEDC211" w14:textId="77777777" w:rsidR="00A87A60" w:rsidRDefault="00000000">
            <w:r>
              <w:t>0.6000</w:t>
            </w:r>
          </w:p>
        </w:tc>
        <w:tc>
          <w:tcPr>
            <w:tcW w:w="1728" w:type="dxa"/>
          </w:tcPr>
          <w:p w14:paraId="723ACBA2" w14:textId="77777777" w:rsidR="00A87A60" w:rsidRDefault="00000000">
            <w:r>
              <w:t>0.6186</w:t>
            </w:r>
          </w:p>
        </w:tc>
        <w:tc>
          <w:tcPr>
            <w:tcW w:w="1728" w:type="dxa"/>
          </w:tcPr>
          <w:p w14:paraId="54A2EE4D" w14:textId="77777777" w:rsidR="00A87A60" w:rsidRDefault="00000000">
            <w:r>
              <w:t>100.0000</w:t>
            </w:r>
          </w:p>
        </w:tc>
      </w:tr>
      <w:tr w:rsidR="00A87A60" w14:paraId="62EE5E3D" w14:textId="77777777">
        <w:tc>
          <w:tcPr>
            <w:tcW w:w="1728" w:type="dxa"/>
          </w:tcPr>
          <w:p w14:paraId="62934444" w14:textId="77777777" w:rsidR="00A87A60" w:rsidRDefault="00000000">
            <w:r>
              <w:t>plain</w:t>
            </w:r>
          </w:p>
        </w:tc>
        <w:tc>
          <w:tcPr>
            <w:tcW w:w="1728" w:type="dxa"/>
          </w:tcPr>
          <w:p w14:paraId="46AECD61" w14:textId="77777777" w:rsidR="00A87A60" w:rsidRDefault="00000000">
            <w:r>
              <w:t>0.7586</w:t>
            </w:r>
          </w:p>
        </w:tc>
        <w:tc>
          <w:tcPr>
            <w:tcW w:w="1728" w:type="dxa"/>
          </w:tcPr>
          <w:p w14:paraId="3B09D290" w14:textId="77777777" w:rsidR="00A87A60" w:rsidRDefault="00000000">
            <w:r>
              <w:t>0.8800</w:t>
            </w:r>
          </w:p>
        </w:tc>
        <w:tc>
          <w:tcPr>
            <w:tcW w:w="1728" w:type="dxa"/>
          </w:tcPr>
          <w:p w14:paraId="02DFAD5E" w14:textId="77777777" w:rsidR="00A87A60" w:rsidRDefault="00000000">
            <w:r>
              <w:t>0.8148</w:t>
            </w:r>
          </w:p>
        </w:tc>
        <w:tc>
          <w:tcPr>
            <w:tcW w:w="1728" w:type="dxa"/>
          </w:tcPr>
          <w:p w14:paraId="5A0A9476" w14:textId="77777777" w:rsidR="00A87A60" w:rsidRDefault="00000000">
            <w:r>
              <w:t>100.0000</w:t>
            </w:r>
          </w:p>
        </w:tc>
      </w:tr>
      <w:tr w:rsidR="00A87A60" w14:paraId="63A716BF" w14:textId="77777777">
        <w:tc>
          <w:tcPr>
            <w:tcW w:w="1728" w:type="dxa"/>
          </w:tcPr>
          <w:p w14:paraId="6DA2462A" w14:textId="77777777" w:rsidR="00A87A60" w:rsidRDefault="00000000">
            <w:r>
              <w:t>plate</w:t>
            </w:r>
          </w:p>
        </w:tc>
        <w:tc>
          <w:tcPr>
            <w:tcW w:w="1728" w:type="dxa"/>
          </w:tcPr>
          <w:p w14:paraId="056AAAB4" w14:textId="77777777" w:rsidR="00A87A60" w:rsidRDefault="00000000">
            <w:r>
              <w:t>0.7500</w:t>
            </w:r>
          </w:p>
        </w:tc>
        <w:tc>
          <w:tcPr>
            <w:tcW w:w="1728" w:type="dxa"/>
          </w:tcPr>
          <w:p w14:paraId="68236F2A" w14:textId="77777777" w:rsidR="00A87A60" w:rsidRDefault="00000000">
            <w:r>
              <w:t>0.7200</w:t>
            </w:r>
          </w:p>
        </w:tc>
        <w:tc>
          <w:tcPr>
            <w:tcW w:w="1728" w:type="dxa"/>
          </w:tcPr>
          <w:p w14:paraId="326C8BCE" w14:textId="77777777" w:rsidR="00A87A60" w:rsidRDefault="00000000">
            <w:r>
              <w:t>0.7347</w:t>
            </w:r>
          </w:p>
        </w:tc>
        <w:tc>
          <w:tcPr>
            <w:tcW w:w="1728" w:type="dxa"/>
          </w:tcPr>
          <w:p w14:paraId="093C26BF" w14:textId="77777777" w:rsidR="00A87A60" w:rsidRDefault="00000000">
            <w:r>
              <w:t>100.0000</w:t>
            </w:r>
          </w:p>
        </w:tc>
      </w:tr>
      <w:tr w:rsidR="00A87A60" w14:paraId="78B8790C" w14:textId="77777777">
        <w:tc>
          <w:tcPr>
            <w:tcW w:w="1728" w:type="dxa"/>
          </w:tcPr>
          <w:p w14:paraId="1C20816B" w14:textId="77777777" w:rsidR="00A87A60" w:rsidRDefault="00000000">
            <w:r>
              <w:t>poppy</w:t>
            </w:r>
          </w:p>
        </w:tc>
        <w:tc>
          <w:tcPr>
            <w:tcW w:w="1728" w:type="dxa"/>
          </w:tcPr>
          <w:p w14:paraId="2611AC28" w14:textId="77777777" w:rsidR="00A87A60" w:rsidRDefault="00000000">
            <w:r>
              <w:t>0.6727</w:t>
            </w:r>
          </w:p>
        </w:tc>
        <w:tc>
          <w:tcPr>
            <w:tcW w:w="1728" w:type="dxa"/>
          </w:tcPr>
          <w:p w14:paraId="0F063C8C" w14:textId="77777777" w:rsidR="00A87A60" w:rsidRDefault="00000000">
            <w:r>
              <w:t>0.7400</w:t>
            </w:r>
          </w:p>
        </w:tc>
        <w:tc>
          <w:tcPr>
            <w:tcW w:w="1728" w:type="dxa"/>
          </w:tcPr>
          <w:p w14:paraId="7D4D7B4E" w14:textId="77777777" w:rsidR="00A87A60" w:rsidRDefault="00000000">
            <w:r>
              <w:t>0.7048</w:t>
            </w:r>
          </w:p>
        </w:tc>
        <w:tc>
          <w:tcPr>
            <w:tcW w:w="1728" w:type="dxa"/>
          </w:tcPr>
          <w:p w14:paraId="2080653C" w14:textId="77777777" w:rsidR="00A87A60" w:rsidRDefault="00000000">
            <w:r>
              <w:t>100.0000</w:t>
            </w:r>
          </w:p>
        </w:tc>
      </w:tr>
      <w:tr w:rsidR="00A87A60" w14:paraId="51F43EA5" w14:textId="77777777">
        <w:tc>
          <w:tcPr>
            <w:tcW w:w="1728" w:type="dxa"/>
          </w:tcPr>
          <w:p w14:paraId="5808C1C9" w14:textId="77777777" w:rsidR="00A87A60" w:rsidRDefault="00000000">
            <w:r>
              <w:t>porcupine</w:t>
            </w:r>
          </w:p>
        </w:tc>
        <w:tc>
          <w:tcPr>
            <w:tcW w:w="1728" w:type="dxa"/>
          </w:tcPr>
          <w:p w14:paraId="62FF22BF" w14:textId="77777777" w:rsidR="00A87A60" w:rsidRDefault="00000000">
            <w:r>
              <w:t>0.6829</w:t>
            </w:r>
          </w:p>
        </w:tc>
        <w:tc>
          <w:tcPr>
            <w:tcW w:w="1728" w:type="dxa"/>
          </w:tcPr>
          <w:p w14:paraId="70E4D459" w14:textId="77777777" w:rsidR="00A87A60" w:rsidRDefault="00000000">
            <w:r>
              <w:t>0.5600</w:t>
            </w:r>
          </w:p>
        </w:tc>
        <w:tc>
          <w:tcPr>
            <w:tcW w:w="1728" w:type="dxa"/>
          </w:tcPr>
          <w:p w14:paraId="15B347CE" w14:textId="77777777" w:rsidR="00A87A60" w:rsidRDefault="00000000">
            <w:r>
              <w:t>0.6154</w:t>
            </w:r>
          </w:p>
        </w:tc>
        <w:tc>
          <w:tcPr>
            <w:tcW w:w="1728" w:type="dxa"/>
          </w:tcPr>
          <w:p w14:paraId="19D66BDA" w14:textId="77777777" w:rsidR="00A87A60" w:rsidRDefault="00000000">
            <w:r>
              <w:t>100.0000</w:t>
            </w:r>
          </w:p>
        </w:tc>
      </w:tr>
      <w:tr w:rsidR="00A87A60" w14:paraId="6778F9F0" w14:textId="77777777">
        <w:tc>
          <w:tcPr>
            <w:tcW w:w="1728" w:type="dxa"/>
          </w:tcPr>
          <w:p w14:paraId="22141F7A" w14:textId="77777777" w:rsidR="00A87A60" w:rsidRDefault="00000000">
            <w:r>
              <w:t>possum</w:t>
            </w:r>
          </w:p>
        </w:tc>
        <w:tc>
          <w:tcPr>
            <w:tcW w:w="1728" w:type="dxa"/>
          </w:tcPr>
          <w:p w14:paraId="7908557F" w14:textId="77777777" w:rsidR="00A87A60" w:rsidRDefault="00000000">
            <w:r>
              <w:t>0.7324</w:t>
            </w:r>
          </w:p>
        </w:tc>
        <w:tc>
          <w:tcPr>
            <w:tcW w:w="1728" w:type="dxa"/>
          </w:tcPr>
          <w:p w14:paraId="4FC4E298" w14:textId="77777777" w:rsidR="00A87A60" w:rsidRDefault="00000000">
            <w:r>
              <w:t>0.5200</w:t>
            </w:r>
          </w:p>
        </w:tc>
        <w:tc>
          <w:tcPr>
            <w:tcW w:w="1728" w:type="dxa"/>
          </w:tcPr>
          <w:p w14:paraId="4F35CBFE" w14:textId="77777777" w:rsidR="00A87A60" w:rsidRDefault="00000000">
            <w:r>
              <w:t>0.6082</w:t>
            </w:r>
          </w:p>
        </w:tc>
        <w:tc>
          <w:tcPr>
            <w:tcW w:w="1728" w:type="dxa"/>
          </w:tcPr>
          <w:p w14:paraId="5DDFA2E4" w14:textId="77777777" w:rsidR="00A87A60" w:rsidRDefault="00000000">
            <w:r>
              <w:t>100.0000</w:t>
            </w:r>
          </w:p>
        </w:tc>
      </w:tr>
      <w:tr w:rsidR="00A87A60" w14:paraId="6FE3EF2A" w14:textId="77777777">
        <w:tc>
          <w:tcPr>
            <w:tcW w:w="1728" w:type="dxa"/>
          </w:tcPr>
          <w:p w14:paraId="271968B8" w14:textId="77777777" w:rsidR="00A87A60" w:rsidRDefault="00000000">
            <w:r>
              <w:t>rabbit</w:t>
            </w:r>
          </w:p>
        </w:tc>
        <w:tc>
          <w:tcPr>
            <w:tcW w:w="1728" w:type="dxa"/>
          </w:tcPr>
          <w:p w14:paraId="14D33057" w14:textId="77777777" w:rsidR="00A87A60" w:rsidRDefault="00000000">
            <w:r>
              <w:t>0.5490</w:t>
            </w:r>
          </w:p>
        </w:tc>
        <w:tc>
          <w:tcPr>
            <w:tcW w:w="1728" w:type="dxa"/>
          </w:tcPr>
          <w:p w14:paraId="04F236C0" w14:textId="77777777" w:rsidR="00A87A60" w:rsidRDefault="00000000">
            <w:r>
              <w:t>0.5600</w:t>
            </w:r>
          </w:p>
        </w:tc>
        <w:tc>
          <w:tcPr>
            <w:tcW w:w="1728" w:type="dxa"/>
          </w:tcPr>
          <w:p w14:paraId="5B2B1F9E" w14:textId="77777777" w:rsidR="00A87A60" w:rsidRDefault="00000000">
            <w:r>
              <w:t>0.5545</w:t>
            </w:r>
          </w:p>
        </w:tc>
        <w:tc>
          <w:tcPr>
            <w:tcW w:w="1728" w:type="dxa"/>
          </w:tcPr>
          <w:p w14:paraId="2068CF43" w14:textId="77777777" w:rsidR="00A87A60" w:rsidRDefault="00000000">
            <w:r>
              <w:t>100.0000</w:t>
            </w:r>
          </w:p>
        </w:tc>
      </w:tr>
      <w:tr w:rsidR="00A87A60" w14:paraId="618BD942" w14:textId="77777777">
        <w:tc>
          <w:tcPr>
            <w:tcW w:w="1728" w:type="dxa"/>
          </w:tcPr>
          <w:p w14:paraId="165B1672" w14:textId="77777777" w:rsidR="00A87A60" w:rsidRDefault="00000000">
            <w:r>
              <w:t>raccoon</w:t>
            </w:r>
          </w:p>
        </w:tc>
        <w:tc>
          <w:tcPr>
            <w:tcW w:w="1728" w:type="dxa"/>
          </w:tcPr>
          <w:p w14:paraId="3F78D461" w14:textId="77777777" w:rsidR="00A87A60" w:rsidRDefault="00000000">
            <w:r>
              <w:t>0.8370</w:t>
            </w:r>
          </w:p>
        </w:tc>
        <w:tc>
          <w:tcPr>
            <w:tcW w:w="1728" w:type="dxa"/>
          </w:tcPr>
          <w:p w14:paraId="19785339" w14:textId="77777777" w:rsidR="00A87A60" w:rsidRDefault="00000000">
            <w:r>
              <w:t>0.7700</w:t>
            </w:r>
          </w:p>
        </w:tc>
        <w:tc>
          <w:tcPr>
            <w:tcW w:w="1728" w:type="dxa"/>
          </w:tcPr>
          <w:p w14:paraId="381D7E36" w14:textId="77777777" w:rsidR="00A87A60" w:rsidRDefault="00000000">
            <w:r>
              <w:t>0.8021</w:t>
            </w:r>
          </w:p>
        </w:tc>
        <w:tc>
          <w:tcPr>
            <w:tcW w:w="1728" w:type="dxa"/>
          </w:tcPr>
          <w:p w14:paraId="5E7FA28D" w14:textId="77777777" w:rsidR="00A87A60" w:rsidRDefault="00000000">
            <w:r>
              <w:t>100.0000</w:t>
            </w:r>
          </w:p>
        </w:tc>
      </w:tr>
      <w:tr w:rsidR="00A87A60" w14:paraId="2D71DF76" w14:textId="77777777">
        <w:tc>
          <w:tcPr>
            <w:tcW w:w="1728" w:type="dxa"/>
          </w:tcPr>
          <w:p w14:paraId="4D1A913E" w14:textId="77777777" w:rsidR="00A87A60" w:rsidRDefault="00000000">
            <w:r>
              <w:t>ray</w:t>
            </w:r>
          </w:p>
        </w:tc>
        <w:tc>
          <w:tcPr>
            <w:tcW w:w="1728" w:type="dxa"/>
          </w:tcPr>
          <w:p w14:paraId="0F42D051" w14:textId="77777777" w:rsidR="00A87A60" w:rsidRDefault="00000000">
            <w:r>
              <w:t>0.5664</w:t>
            </w:r>
          </w:p>
        </w:tc>
        <w:tc>
          <w:tcPr>
            <w:tcW w:w="1728" w:type="dxa"/>
          </w:tcPr>
          <w:p w14:paraId="113E7045" w14:textId="77777777" w:rsidR="00A87A60" w:rsidRDefault="00000000">
            <w:r>
              <w:t>0.6400</w:t>
            </w:r>
          </w:p>
        </w:tc>
        <w:tc>
          <w:tcPr>
            <w:tcW w:w="1728" w:type="dxa"/>
          </w:tcPr>
          <w:p w14:paraId="2365CD6D" w14:textId="77777777" w:rsidR="00A87A60" w:rsidRDefault="00000000">
            <w:r>
              <w:t>0.6009</w:t>
            </w:r>
          </w:p>
        </w:tc>
        <w:tc>
          <w:tcPr>
            <w:tcW w:w="1728" w:type="dxa"/>
          </w:tcPr>
          <w:p w14:paraId="13869795" w14:textId="77777777" w:rsidR="00A87A60" w:rsidRDefault="00000000">
            <w:r>
              <w:t>100.0000</w:t>
            </w:r>
          </w:p>
        </w:tc>
      </w:tr>
      <w:tr w:rsidR="00A87A60" w14:paraId="312F92E5" w14:textId="77777777">
        <w:tc>
          <w:tcPr>
            <w:tcW w:w="1728" w:type="dxa"/>
          </w:tcPr>
          <w:p w14:paraId="04966B6B" w14:textId="77777777" w:rsidR="00A87A60" w:rsidRDefault="00000000">
            <w:r>
              <w:t>road</w:t>
            </w:r>
          </w:p>
        </w:tc>
        <w:tc>
          <w:tcPr>
            <w:tcW w:w="1728" w:type="dxa"/>
          </w:tcPr>
          <w:p w14:paraId="19A3882B" w14:textId="77777777" w:rsidR="00A87A60" w:rsidRDefault="00000000">
            <w:r>
              <w:t>0.8687</w:t>
            </w:r>
          </w:p>
        </w:tc>
        <w:tc>
          <w:tcPr>
            <w:tcW w:w="1728" w:type="dxa"/>
          </w:tcPr>
          <w:p w14:paraId="31AB981D" w14:textId="77777777" w:rsidR="00A87A60" w:rsidRDefault="00000000">
            <w:r>
              <w:t>0.8600</w:t>
            </w:r>
          </w:p>
        </w:tc>
        <w:tc>
          <w:tcPr>
            <w:tcW w:w="1728" w:type="dxa"/>
          </w:tcPr>
          <w:p w14:paraId="1EF756BF" w14:textId="77777777" w:rsidR="00A87A60" w:rsidRDefault="00000000">
            <w:r>
              <w:t>0.8643</w:t>
            </w:r>
          </w:p>
        </w:tc>
        <w:tc>
          <w:tcPr>
            <w:tcW w:w="1728" w:type="dxa"/>
          </w:tcPr>
          <w:p w14:paraId="11C7986F" w14:textId="77777777" w:rsidR="00A87A60" w:rsidRDefault="00000000">
            <w:r>
              <w:t>100.0000</w:t>
            </w:r>
          </w:p>
        </w:tc>
      </w:tr>
      <w:tr w:rsidR="00A87A60" w14:paraId="55B27BC4" w14:textId="77777777">
        <w:tc>
          <w:tcPr>
            <w:tcW w:w="1728" w:type="dxa"/>
          </w:tcPr>
          <w:p w14:paraId="09233A5B" w14:textId="77777777" w:rsidR="00A87A60" w:rsidRDefault="00000000">
            <w:r>
              <w:t>rocket</w:t>
            </w:r>
          </w:p>
        </w:tc>
        <w:tc>
          <w:tcPr>
            <w:tcW w:w="1728" w:type="dxa"/>
          </w:tcPr>
          <w:p w14:paraId="27825C66" w14:textId="77777777" w:rsidR="00A87A60" w:rsidRDefault="00000000">
            <w:r>
              <w:t>0.9425</w:t>
            </w:r>
          </w:p>
        </w:tc>
        <w:tc>
          <w:tcPr>
            <w:tcW w:w="1728" w:type="dxa"/>
          </w:tcPr>
          <w:p w14:paraId="4F1F7664" w14:textId="77777777" w:rsidR="00A87A60" w:rsidRDefault="00000000">
            <w:r>
              <w:t>0.8200</w:t>
            </w:r>
          </w:p>
        </w:tc>
        <w:tc>
          <w:tcPr>
            <w:tcW w:w="1728" w:type="dxa"/>
          </w:tcPr>
          <w:p w14:paraId="050DC328" w14:textId="77777777" w:rsidR="00A87A60" w:rsidRDefault="00000000">
            <w:r>
              <w:t>0.8770</w:t>
            </w:r>
          </w:p>
        </w:tc>
        <w:tc>
          <w:tcPr>
            <w:tcW w:w="1728" w:type="dxa"/>
          </w:tcPr>
          <w:p w14:paraId="7C048D6D" w14:textId="77777777" w:rsidR="00A87A60" w:rsidRDefault="00000000">
            <w:r>
              <w:t>100.0000</w:t>
            </w:r>
          </w:p>
        </w:tc>
      </w:tr>
      <w:tr w:rsidR="00A87A60" w14:paraId="549FE5AE" w14:textId="77777777">
        <w:tc>
          <w:tcPr>
            <w:tcW w:w="1728" w:type="dxa"/>
          </w:tcPr>
          <w:p w14:paraId="3B430112" w14:textId="77777777" w:rsidR="00A87A60" w:rsidRDefault="00000000">
            <w:r>
              <w:t>rose</w:t>
            </w:r>
          </w:p>
        </w:tc>
        <w:tc>
          <w:tcPr>
            <w:tcW w:w="1728" w:type="dxa"/>
          </w:tcPr>
          <w:p w14:paraId="148CD47A" w14:textId="77777777" w:rsidR="00A87A60" w:rsidRDefault="00000000">
            <w:r>
              <w:t>0.7889</w:t>
            </w:r>
          </w:p>
        </w:tc>
        <w:tc>
          <w:tcPr>
            <w:tcW w:w="1728" w:type="dxa"/>
          </w:tcPr>
          <w:p w14:paraId="79C003FD" w14:textId="77777777" w:rsidR="00A87A60" w:rsidRDefault="00000000">
            <w:r>
              <w:t>0.7100</w:t>
            </w:r>
          </w:p>
        </w:tc>
        <w:tc>
          <w:tcPr>
            <w:tcW w:w="1728" w:type="dxa"/>
          </w:tcPr>
          <w:p w14:paraId="5665FF8A" w14:textId="77777777" w:rsidR="00A87A60" w:rsidRDefault="00000000">
            <w:r>
              <w:t>0.7474</w:t>
            </w:r>
          </w:p>
        </w:tc>
        <w:tc>
          <w:tcPr>
            <w:tcW w:w="1728" w:type="dxa"/>
          </w:tcPr>
          <w:p w14:paraId="22092A13" w14:textId="77777777" w:rsidR="00A87A60" w:rsidRDefault="00000000">
            <w:r>
              <w:t>100.0000</w:t>
            </w:r>
          </w:p>
        </w:tc>
      </w:tr>
      <w:tr w:rsidR="00A87A60" w14:paraId="51BD2F7F" w14:textId="77777777">
        <w:tc>
          <w:tcPr>
            <w:tcW w:w="1728" w:type="dxa"/>
          </w:tcPr>
          <w:p w14:paraId="153B28B1" w14:textId="77777777" w:rsidR="00A87A60" w:rsidRDefault="00000000">
            <w:r>
              <w:t>sea</w:t>
            </w:r>
          </w:p>
        </w:tc>
        <w:tc>
          <w:tcPr>
            <w:tcW w:w="1728" w:type="dxa"/>
          </w:tcPr>
          <w:p w14:paraId="1994D808" w14:textId="77777777" w:rsidR="00A87A60" w:rsidRDefault="00000000">
            <w:r>
              <w:t>0.7549</w:t>
            </w:r>
          </w:p>
        </w:tc>
        <w:tc>
          <w:tcPr>
            <w:tcW w:w="1728" w:type="dxa"/>
          </w:tcPr>
          <w:p w14:paraId="7E307A8D" w14:textId="77777777" w:rsidR="00A87A60" w:rsidRDefault="00000000">
            <w:r>
              <w:t>0.7700</w:t>
            </w:r>
          </w:p>
        </w:tc>
        <w:tc>
          <w:tcPr>
            <w:tcW w:w="1728" w:type="dxa"/>
          </w:tcPr>
          <w:p w14:paraId="24DA76A6" w14:textId="77777777" w:rsidR="00A87A60" w:rsidRDefault="00000000">
            <w:r>
              <w:t>0.7624</w:t>
            </w:r>
          </w:p>
        </w:tc>
        <w:tc>
          <w:tcPr>
            <w:tcW w:w="1728" w:type="dxa"/>
          </w:tcPr>
          <w:p w14:paraId="6C0688DB" w14:textId="77777777" w:rsidR="00A87A60" w:rsidRDefault="00000000">
            <w:r>
              <w:t>100.0000</w:t>
            </w:r>
          </w:p>
        </w:tc>
      </w:tr>
      <w:tr w:rsidR="00A87A60" w14:paraId="7F3CCCF0" w14:textId="77777777">
        <w:tc>
          <w:tcPr>
            <w:tcW w:w="1728" w:type="dxa"/>
          </w:tcPr>
          <w:p w14:paraId="61D3F161" w14:textId="77777777" w:rsidR="00A87A60" w:rsidRDefault="00000000">
            <w:r>
              <w:t>seal</w:t>
            </w:r>
          </w:p>
        </w:tc>
        <w:tc>
          <w:tcPr>
            <w:tcW w:w="1728" w:type="dxa"/>
          </w:tcPr>
          <w:p w14:paraId="1ADFF2B4" w14:textId="77777777" w:rsidR="00A87A60" w:rsidRDefault="00000000">
            <w:r>
              <w:t>0.3905</w:t>
            </w:r>
          </w:p>
        </w:tc>
        <w:tc>
          <w:tcPr>
            <w:tcW w:w="1728" w:type="dxa"/>
          </w:tcPr>
          <w:p w14:paraId="1C6E9C6A" w14:textId="77777777" w:rsidR="00A87A60" w:rsidRDefault="00000000">
            <w:r>
              <w:t>0.4100</w:t>
            </w:r>
          </w:p>
        </w:tc>
        <w:tc>
          <w:tcPr>
            <w:tcW w:w="1728" w:type="dxa"/>
          </w:tcPr>
          <w:p w14:paraId="5A734AC0" w14:textId="77777777" w:rsidR="00A87A60" w:rsidRDefault="00000000">
            <w:r>
              <w:t>0.4000</w:t>
            </w:r>
          </w:p>
        </w:tc>
        <w:tc>
          <w:tcPr>
            <w:tcW w:w="1728" w:type="dxa"/>
          </w:tcPr>
          <w:p w14:paraId="14078317" w14:textId="77777777" w:rsidR="00A87A60" w:rsidRDefault="00000000">
            <w:r>
              <w:t>100.0000</w:t>
            </w:r>
          </w:p>
        </w:tc>
      </w:tr>
      <w:tr w:rsidR="00A87A60" w14:paraId="2DE5C1C6" w14:textId="77777777">
        <w:tc>
          <w:tcPr>
            <w:tcW w:w="1728" w:type="dxa"/>
          </w:tcPr>
          <w:p w14:paraId="5A8F0D3F" w14:textId="77777777" w:rsidR="00A87A60" w:rsidRDefault="00000000">
            <w:r>
              <w:t>shark</w:t>
            </w:r>
          </w:p>
        </w:tc>
        <w:tc>
          <w:tcPr>
            <w:tcW w:w="1728" w:type="dxa"/>
          </w:tcPr>
          <w:p w14:paraId="3CFBFFAE" w14:textId="77777777" w:rsidR="00A87A60" w:rsidRDefault="00000000">
            <w:r>
              <w:t>0.5743</w:t>
            </w:r>
          </w:p>
        </w:tc>
        <w:tc>
          <w:tcPr>
            <w:tcW w:w="1728" w:type="dxa"/>
          </w:tcPr>
          <w:p w14:paraId="2A8C8F3A" w14:textId="77777777" w:rsidR="00A87A60" w:rsidRDefault="00000000">
            <w:r>
              <w:t>0.5800</w:t>
            </w:r>
          </w:p>
        </w:tc>
        <w:tc>
          <w:tcPr>
            <w:tcW w:w="1728" w:type="dxa"/>
          </w:tcPr>
          <w:p w14:paraId="6D5F75D1" w14:textId="77777777" w:rsidR="00A87A60" w:rsidRDefault="00000000">
            <w:r>
              <w:t>0.5771</w:t>
            </w:r>
          </w:p>
        </w:tc>
        <w:tc>
          <w:tcPr>
            <w:tcW w:w="1728" w:type="dxa"/>
          </w:tcPr>
          <w:p w14:paraId="0237B34A" w14:textId="77777777" w:rsidR="00A87A60" w:rsidRDefault="00000000">
            <w:r>
              <w:t>100.0000</w:t>
            </w:r>
          </w:p>
        </w:tc>
      </w:tr>
      <w:tr w:rsidR="00A87A60" w14:paraId="567AAA25" w14:textId="77777777">
        <w:tc>
          <w:tcPr>
            <w:tcW w:w="1728" w:type="dxa"/>
          </w:tcPr>
          <w:p w14:paraId="6247A2FE" w14:textId="77777777" w:rsidR="00A87A60" w:rsidRDefault="00000000">
            <w:r>
              <w:t>shrew</w:t>
            </w:r>
          </w:p>
        </w:tc>
        <w:tc>
          <w:tcPr>
            <w:tcW w:w="1728" w:type="dxa"/>
          </w:tcPr>
          <w:p w14:paraId="7144E7DA" w14:textId="77777777" w:rsidR="00A87A60" w:rsidRDefault="00000000">
            <w:r>
              <w:t>0.4331</w:t>
            </w:r>
          </w:p>
        </w:tc>
        <w:tc>
          <w:tcPr>
            <w:tcW w:w="1728" w:type="dxa"/>
          </w:tcPr>
          <w:p w14:paraId="7B7F8084" w14:textId="77777777" w:rsidR="00A87A60" w:rsidRDefault="00000000">
            <w:r>
              <w:t>0.5500</w:t>
            </w:r>
          </w:p>
        </w:tc>
        <w:tc>
          <w:tcPr>
            <w:tcW w:w="1728" w:type="dxa"/>
          </w:tcPr>
          <w:p w14:paraId="65723E90" w14:textId="77777777" w:rsidR="00A87A60" w:rsidRDefault="00000000">
            <w:r>
              <w:t>0.4846</w:t>
            </w:r>
          </w:p>
        </w:tc>
        <w:tc>
          <w:tcPr>
            <w:tcW w:w="1728" w:type="dxa"/>
          </w:tcPr>
          <w:p w14:paraId="6AD708D4" w14:textId="77777777" w:rsidR="00A87A60" w:rsidRDefault="00000000">
            <w:r>
              <w:t>100.0000</w:t>
            </w:r>
          </w:p>
        </w:tc>
      </w:tr>
      <w:tr w:rsidR="00A87A60" w14:paraId="31639C16" w14:textId="77777777">
        <w:tc>
          <w:tcPr>
            <w:tcW w:w="1728" w:type="dxa"/>
          </w:tcPr>
          <w:p w14:paraId="3ADE3478" w14:textId="77777777" w:rsidR="00A87A60" w:rsidRDefault="00000000">
            <w:r>
              <w:t>skunk</w:t>
            </w:r>
          </w:p>
        </w:tc>
        <w:tc>
          <w:tcPr>
            <w:tcW w:w="1728" w:type="dxa"/>
          </w:tcPr>
          <w:p w14:paraId="798FB010" w14:textId="77777777" w:rsidR="00A87A60" w:rsidRDefault="00000000">
            <w:r>
              <w:t>0.9278</w:t>
            </w:r>
          </w:p>
        </w:tc>
        <w:tc>
          <w:tcPr>
            <w:tcW w:w="1728" w:type="dxa"/>
          </w:tcPr>
          <w:p w14:paraId="1862592A" w14:textId="77777777" w:rsidR="00A87A60" w:rsidRDefault="00000000">
            <w:r>
              <w:t>0.9000</w:t>
            </w:r>
          </w:p>
        </w:tc>
        <w:tc>
          <w:tcPr>
            <w:tcW w:w="1728" w:type="dxa"/>
          </w:tcPr>
          <w:p w14:paraId="100363C5" w14:textId="77777777" w:rsidR="00A87A60" w:rsidRDefault="00000000">
            <w:r>
              <w:t>0.9137</w:t>
            </w:r>
          </w:p>
        </w:tc>
        <w:tc>
          <w:tcPr>
            <w:tcW w:w="1728" w:type="dxa"/>
          </w:tcPr>
          <w:p w14:paraId="6D17494A" w14:textId="77777777" w:rsidR="00A87A60" w:rsidRDefault="00000000">
            <w:r>
              <w:t>100.0000</w:t>
            </w:r>
          </w:p>
        </w:tc>
      </w:tr>
      <w:tr w:rsidR="00A87A60" w14:paraId="5533694D" w14:textId="77777777">
        <w:tc>
          <w:tcPr>
            <w:tcW w:w="1728" w:type="dxa"/>
          </w:tcPr>
          <w:p w14:paraId="5567C9BD" w14:textId="77777777" w:rsidR="00A87A60" w:rsidRDefault="00000000">
            <w:r>
              <w:t>skyscraper</w:t>
            </w:r>
          </w:p>
        </w:tc>
        <w:tc>
          <w:tcPr>
            <w:tcW w:w="1728" w:type="dxa"/>
          </w:tcPr>
          <w:p w14:paraId="09B33806" w14:textId="77777777" w:rsidR="00A87A60" w:rsidRDefault="00000000">
            <w:r>
              <w:t>0.8866</w:t>
            </w:r>
          </w:p>
        </w:tc>
        <w:tc>
          <w:tcPr>
            <w:tcW w:w="1728" w:type="dxa"/>
          </w:tcPr>
          <w:p w14:paraId="3B78E1EC" w14:textId="77777777" w:rsidR="00A87A60" w:rsidRDefault="00000000">
            <w:r>
              <w:t>0.8600</w:t>
            </w:r>
          </w:p>
        </w:tc>
        <w:tc>
          <w:tcPr>
            <w:tcW w:w="1728" w:type="dxa"/>
          </w:tcPr>
          <w:p w14:paraId="277FE6DD" w14:textId="77777777" w:rsidR="00A87A60" w:rsidRDefault="00000000">
            <w:r>
              <w:t>0.8731</w:t>
            </w:r>
          </w:p>
        </w:tc>
        <w:tc>
          <w:tcPr>
            <w:tcW w:w="1728" w:type="dxa"/>
          </w:tcPr>
          <w:p w14:paraId="70C874BD" w14:textId="77777777" w:rsidR="00A87A60" w:rsidRDefault="00000000">
            <w:r>
              <w:t>100.0000</w:t>
            </w:r>
          </w:p>
        </w:tc>
      </w:tr>
      <w:tr w:rsidR="00A87A60" w14:paraId="365EDDAF" w14:textId="77777777">
        <w:tc>
          <w:tcPr>
            <w:tcW w:w="1728" w:type="dxa"/>
          </w:tcPr>
          <w:p w14:paraId="305B8584" w14:textId="77777777" w:rsidR="00A87A60" w:rsidRDefault="00000000">
            <w:r>
              <w:t>snail</w:t>
            </w:r>
          </w:p>
        </w:tc>
        <w:tc>
          <w:tcPr>
            <w:tcW w:w="1728" w:type="dxa"/>
          </w:tcPr>
          <w:p w14:paraId="421DEAED" w14:textId="77777777" w:rsidR="00A87A60" w:rsidRDefault="00000000">
            <w:r>
              <w:t>0.7701</w:t>
            </w:r>
          </w:p>
        </w:tc>
        <w:tc>
          <w:tcPr>
            <w:tcW w:w="1728" w:type="dxa"/>
          </w:tcPr>
          <w:p w14:paraId="10CA5500" w14:textId="77777777" w:rsidR="00A87A60" w:rsidRDefault="00000000">
            <w:r>
              <w:t>0.6700</w:t>
            </w:r>
          </w:p>
        </w:tc>
        <w:tc>
          <w:tcPr>
            <w:tcW w:w="1728" w:type="dxa"/>
          </w:tcPr>
          <w:p w14:paraId="3D2B9EBE" w14:textId="77777777" w:rsidR="00A87A60" w:rsidRDefault="00000000">
            <w:r>
              <w:t>0.7166</w:t>
            </w:r>
          </w:p>
        </w:tc>
        <w:tc>
          <w:tcPr>
            <w:tcW w:w="1728" w:type="dxa"/>
          </w:tcPr>
          <w:p w14:paraId="4D75AC46" w14:textId="77777777" w:rsidR="00A87A60" w:rsidRDefault="00000000">
            <w:r>
              <w:t>100.0000</w:t>
            </w:r>
          </w:p>
        </w:tc>
      </w:tr>
      <w:tr w:rsidR="00A87A60" w14:paraId="19DB0F75" w14:textId="77777777">
        <w:tc>
          <w:tcPr>
            <w:tcW w:w="1728" w:type="dxa"/>
          </w:tcPr>
          <w:p w14:paraId="706B5DC2" w14:textId="77777777" w:rsidR="00A87A60" w:rsidRDefault="00000000">
            <w:r>
              <w:t>snake</w:t>
            </w:r>
          </w:p>
        </w:tc>
        <w:tc>
          <w:tcPr>
            <w:tcW w:w="1728" w:type="dxa"/>
          </w:tcPr>
          <w:p w14:paraId="61F8DDDA" w14:textId="77777777" w:rsidR="00A87A60" w:rsidRDefault="00000000">
            <w:r>
              <w:t>0.6154</w:t>
            </w:r>
          </w:p>
        </w:tc>
        <w:tc>
          <w:tcPr>
            <w:tcW w:w="1728" w:type="dxa"/>
          </w:tcPr>
          <w:p w14:paraId="2363D022" w14:textId="77777777" w:rsidR="00A87A60" w:rsidRDefault="00000000">
            <w:r>
              <w:t>0.6400</w:t>
            </w:r>
          </w:p>
        </w:tc>
        <w:tc>
          <w:tcPr>
            <w:tcW w:w="1728" w:type="dxa"/>
          </w:tcPr>
          <w:p w14:paraId="47347D52" w14:textId="77777777" w:rsidR="00A87A60" w:rsidRDefault="00000000">
            <w:r>
              <w:t>0.6275</w:t>
            </w:r>
          </w:p>
        </w:tc>
        <w:tc>
          <w:tcPr>
            <w:tcW w:w="1728" w:type="dxa"/>
          </w:tcPr>
          <w:p w14:paraId="43B88BE1" w14:textId="77777777" w:rsidR="00A87A60" w:rsidRDefault="00000000">
            <w:r>
              <w:t>100.0000</w:t>
            </w:r>
          </w:p>
        </w:tc>
      </w:tr>
      <w:tr w:rsidR="00A87A60" w14:paraId="065CA463" w14:textId="77777777">
        <w:tc>
          <w:tcPr>
            <w:tcW w:w="1728" w:type="dxa"/>
          </w:tcPr>
          <w:p w14:paraId="03ECB162" w14:textId="77777777" w:rsidR="00A87A60" w:rsidRDefault="00000000">
            <w:r>
              <w:t>spider</w:t>
            </w:r>
          </w:p>
        </w:tc>
        <w:tc>
          <w:tcPr>
            <w:tcW w:w="1728" w:type="dxa"/>
          </w:tcPr>
          <w:p w14:paraId="2A5DA0B8" w14:textId="77777777" w:rsidR="00A87A60" w:rsidRDefault="00000000">
            <w:r>
              <w:t>0.6757</w:t>
            </w:r>
          </w:p>
        </w:tc>
        <w:tc>
          <w:tcPr>
            <w:tcW w:w="1728" w:type="dxa"/>
          </w:tcPr>
          <w:p w14:paraId="64EB7B73" w14:textId="77777777" w:rsidR="00A87A60" w:rsidRDefault="00000000">
            <w:r>
              <w:t>0.7500</w:t>
            </w:r>
          </w:p>
        </w:tc>
        <w:tc>
          <w:tcPr>
            <w:tcW w:w="1728" w:type="dxa"/>
          </w:tcPr>
          <w:p w14:paraId="38EBC4FE" w14:textId="77777777" w:rsidR="00A87A60" w:rsidRDefault="00000000">
            <w:r>
              <w:t>0.7109</w:t>
            </w:r>
          </w:p>
        </w:tc>
        <w:tc>
          <w:tcPr>
            <w:tcW w:w="1728" w:type="dxa"/>
          </w:tcPr>
          <w:p w14:paraId="47F1126C" w14:textId="77777777" w:rsidR="00A87A60" w:rsidRDefault="00000000">
            <w:r>
              <w:t>100.0000</w:t>
            </w:r>
          </w:p>
        </w:tc>
      </w:tr>
      <w:tr w:rsidR="00A87A60" w14:paraId="1EF538C8" w14:textId="77777777">
        <w:tc>
          <w:tcPr>
            <w:tcW w:w="1728" w:type="dxa"/>
          </w:tcPr>
          <w:p w14:paraId="2B1B13B4" w14:textId="77777777" w:rsidR="00A87A60" w:rsidRDefault="00000000">
            <w:r>
              <w:t>squirrel</w:t>
            </w:r>
          </w:p>
        </w:tc>
        <w:tc>
          <w:tcPr>
            <w:tcW w:w="1728" w:type="dxa"/>
          </w:tcPr>
          <w:p w14:paraId="48CF9A89" w14:textId="77777777" w:rsidR="00A87A60" w:rsidRDefault="00000000">
            <w:r>
              <w:t>0.5714</w:t>
            </w:r>
          </w:p>
        </w:tc>
        <w:tc>
          <w:tcPr>
            <w:tcW w:w="1728" w:type="dxa"/>
          </w:tcPr>
          <w:p w14:paraId="5F6851CF" w14:textId="77777777" w:rsidR="00A87A60" w:rsidRDefault="00000000">
            <w:r>
              <w:t>0.5600</w:t>
            </w:r>
          </w:p>
        </w:tc>
        <w:tc>
          <w:tcPr>
            <w:tcW w:w="1728" w:type="dxa"/>
          </w:tcPr>
          <w:p w14:paraId="40175C73" w14:textId="77777777" w:rsidR="00A87A60" w:rsidRDefault="00000000">
            <w:r>
              <w:t>0.5657</w:t>
            </w:r>
          </w:p>
        </w:tc>
        <w:tc>
          <w:tcPr>
            <w:tcW w:w="1728" w:type="dxa"/>
          </w:tcPr>
          <w:p w14:paraId="5B4270FB" w14:textId="77777777" w:rsidR="00A87A60" w:rsidRDefault="00000000">
            <w:r>
              <w:t>100.0000</w:t>
            </w:r>
          </w:p>
        </w:tc>
      </w:tr>
      <w:tr w:rsidR="00A87A60" w14:paraId="5015E633" w14:textId="77777777">
        <w:tc>
          <w:tcPr>
            <w:tcW w:w="1728" w:type="dxa"/>
          </w:tcPr>
          <w:p w14:paraId="40902434" w14:textId="77777777" w:rsidR="00A87A60" w:rsidRDefault="00000000">
            <w:r>
              <w:t>streetcar</w:t>
            </w:r>
          </w:p>
        </w:tc>
        <w:tc>
          <w:tcPr>
            <w:tcW w:w="1728" w:type="dxa"/>
          </w:tcPr>
          <w:p w14:paraId="74C9A6AB" w14:textId="77777777" w:rsidR="00A87A60" w:rsidRDefault="00000000">
            <w:r>
              <w:t>0.6078</w:t>
            </w:r>
          </w:p>
        </w:tc>
        <w:tc>
          <w:tcPr>
            <w:tcW w:w="1728" w:type="dxa"/>
          </w:tcPr>
          <w:p w14:paraId="770BEEC5" w14:textId="77777777" w:rsidR="00A87A60" w:rsidRDefault="00000000">
            <w:r>
              <w:t>0.6200</w:t>
            </w:r>
          </w:p>
        </w:tc>
        <w:tc>
          <w:tcPr>
            <w:tcW w:w="1728" w:type="dxa"/>
          </w:tcPr>
          <w:p w14:paraId="1FD3F720" w14:textId="77777777" w:rsidR="00A87A60" w:rsidRDefault="00000000">
            <w:r>
              <w:t>0.6139</w:t>
            </w:r>
          </w:p>
        </w:tc>
        <w:tc>
          <w:tcPr>
            <w:tcW w:w="1728" w:type="dxa"/>
          </w:tcPr>
          <w:p w14:paraId="21BC4E55" w14:textId="77777777" w:rsidR="00A87A60" w:rsidRDefault="00000000">
            <w:r>
              <w:t>100.0000</w:t>
            </w:r>
          </w:p>
        </w:tc>
      </w:tr>
      <w:tr w:rsidR="00A87A60" w14:paraId="1C6FF92F" w14:textId="77777777">
        <w:tc>
          <w:tcPr>
            <w:tcW w:w="1728" w:type="dxa"/>
          </w:tcPr>
          <w:p w14:paraId="732D0BC4" w14:textId="77777777" w:rsidR="00A87A60" w:rsidRDefault="00000000">
            <w:r>
              <w:t>sunflower</w:t>
            </w:r>
          </w:p>
        </w:tc>
        <w:tc>
          <w:tcPr>
            <w:tcW w:w="1728" w:type="dxa"/>
          </w:tcPr>
          <w:p w14:paraId="222944DB" w14:textId="77777777" w:rsidR="00A87A60" w:rsidRDefault="00000000">
            <w:r>
              <w:t>0.9479</w:t>
            </w:r>
          </w:p>
        </w:tc>
        <w:tc>
          <w:tcPr>
            <w:tcW w:w="1728" w:type="dxa"/>
          </w:tcPr>
          <w:p w14:paraId="244359B5" w14:textId="77777777" w:rsidR="00A87A60" w:rsidRDefault="00000000">
            <w:r>
              <w:t>0.9100</w:t>
            </w:r>
          </w:p>
        </w:tc>
        <w:tc>
          <w:tcPr>
            <w:tcW w:w="1728" w:type="dxa"/>
          </w:tcPr>
          <w:p w14:paraId="46D5278E" w14:textId="77777777" w:rsidR="00A87A60" w:rsidRDefault="00000000">
            <w:r>
              <w:t>0.9286</w:t>
            </w:r>
          </w:p>
        </w:tc>
        <w:tc>
          <w:tcPr>
            <w:tcW w:w="1728" w:type="dxa"/>
          </w:tcPr>
          <w:p w14:paraId="7A5B5244" w14:textId="77777777" w:rsidR="00A87A60" w:rsidRDefault="00000000">
            <w:r>
              <w:t>100.0000</w:t>
            </w:r>
          </w:p>
        </w:tc>
      </w:tr>
      <w:tr w:rsidR="00A87A60" w14:paraId="1A49C55A" w14:textId="77777777">
        <w:tc>
          <w:tcPr>
            <w:tcW w:w="1728" w:type="dxa"/>
          </w:tcPr>
          <w:p w14:paraId="0EB74AEE" w14:textId="77777777" w:rsidR="00A87A60" w:rsidRDefault="00000000">
            <w:r>
              <w:t>sweet_pepper</w:t>
            </w:r>
          </w:p>
        </w:tc>
        <w:tc>
          <w:tcPr>
            <w:tcW w:w="1728" w:type="dxa"/>
          </w:tcPr>
          <w:p w14:paraId="28C2518C" w14:textId="77777777" w:rsidR="00A87A60" w:rsidRDefault="00000000">
            <w:r>
              <w:t>0.8769</w:t>
            </w:r>
          </w:p>
        </w:tc>
        <w:tc>
          <w:tcPr>
            <w:tcW w:w="1728" w:type="dxa"/>
          </w:tcPr>
          <w:p w14:paraId="41BF2D78" w14:textId="77777777" w:rsidR="00A87A60" w:rsidRDefault="00000000">
            <w:r>
              <w:t>0.5700</w:t>
            </w:r>
          </w:p>
        </w:tc>
        <w:tc>
          <w:tcPr>
            <w:tcW w:w="1728" w:type="dxa"/>
          </w:tcPr>
          <w:p w14:paraId="5E40249E" w14:textId="77777777" w:rsidR="00A87A60" w:rsidRDefault="00000000">
            <w:r>
              <w:t>0.6909</w:t>
            </w:r>
          </w:p>
        </w:tc>
        <w:tc>
          <w:tcPr>
            <w:tcW w:w="1728" w:type="dxa"/>
          </w:tcPr>
          <w:p w14:paraId="5DC99AF0" w14:textId="77777777" w:rsidR="00A87A60" w:rsidRDefault="00000000">
            <w:r>
              <w:t>100.0000</w:t>
            </w:r>
          </w:p>
        </w:tc>
      </w:tr>
      <w:tr w:rsidR="00A87A60" w14:paraId="67EC527A" w14:textId="77777777">
        <w:tc>
          <w:tcPr>
            <w:tcW w:w="1728" w:type="dxa"/>
          </w:tcPr>
          <w:p w14:paraId="1B24D135" w14:textId="77777777" w:rsidR="00A87A60" w:rsidRDefault="00000000">
            <w:r>
              <w:t>table</w:t>
            </w:r>
          </w:p>
        </w:tc>
        <w:tc>
          <w:tcPr>
            <w:tcW w:w="1728" w:type="dxa"/>
          </w:tcPr>
          <w:p w14:paraId="6E7AAAFA" w14:textId="77777777" w:rsidR="00A87A60" w:rsidRDefault="00000000">
            <w:r>
              <w:t>0.7216</w:t>
            </w:r>
          </w:p>
        </w:tc>
        <w:tc>
          <w:tcPr>
            <w:tcW w:w="1728" w:type="dxa"/>
          </w:tcPr>
          <w:p w14:paraId="72FE3905" w14:textId="77777777" w:rsidR="00A87A60" w:rsidRDefault="00000000">
            <w:r>
              <w:t>0.7000</w:t>
            </w:r>
          </w:p>
        </w:tc>
        <w:tc>
          <w:tcPr>
            <w:tcW w:w="1728" w:type="dxa"/>
          </w:tcPr>
          <w:p w14:paraId="1DDE6CEE" w14:textId="77777777" w:rsidR="00A87A60" w:rsidRDefault="00000000">
            <w:r>
              <w:t>0.7107</w:t>
            </w:r>
          </w:p>
        </w:tc>
        <w:tc>
          <w:tcPr>
            <w:tcW w:w="1728" w:type="dxa"/>
          </w:tcPr>
          <w:p w14:paraId="7905A087" w14:textId="77777777" w:rsidR="00A87A60" w:rsidRDefault="00000000">
            <w:r>
              <w:t>100.0000</w:t>
            </w:r>
          </w:p>
        </w:tc>
      </w:tr>
      <w:tr w:rsidR="00A87A60" w14:paraId="4EAF759F" w14:textId="77777777">
        <w:tc>
          <w:tcPr>
            <w:tcW w:w="1728" w:type="dxa"/>
          </w:tcPr>
          <w:p w14:paraId="702500D6" w14:textId="77777777" w:rsidR="00A87A60" w:rsidRDefault="00000000">
            <w:r>
              <w:t>tank</w:t>
            </w:r>
          </w:p>
        </w:tc>
        <w:tc>
          <w:tcPr>
            <w:tcW w:w="1728" w:type="dxa"/>
          </w:tcPr>
          <w:p w14:paraId="569E0EDF" w14:textId="77777777" w:rsidR="00A87A60" w:rsidRDefault="00000000">
            <w:r>
              <w:t>0.7941</w:t>
            </w:r>
          </w:p>
        </w:tc>
        <w:tc>
          <w:tcPr>
            <w:tcW w:w="1728" w:type="dxa"/>
          </w:tcPr>
          <w:p w14:paraId="08AD680B" w14:textId="77777777" w:rsidR="00A87A60" w:rsidRDefault="00000000">
            <w:r>
              <w:t>0.8100</w:t>
            </w:r>
          </w:p>
        </w:tc>
        <w:tc>
          <w:tcPr>
            <w:tcW w:w="1728" w:type="dxa"/>
          </w:tcPr>
          <w:p w14:paraId="7F7D181A" w14:textId="77777777" w:rsidR="00A87A60" w:rsidRDefault="00000000">
            <w:r>
              <w:t>0.8020</w:t>
            </w:r>
          </w:p>
        </w:tc>
        <w:tc>
          <w:tcPr>
            <w:tcW w:w="1728" w:type="dxa"/>
          </w:tcPr>
          <w:p w14:paraId="7D12A0CB" w14:textId="77777777" w:rsidR="00A87A60" w:rsidRDefault="00000000">
            <w:r>
              <w:t>100.0000</w:t>
            </w:r>
          </w:p>
        </w:tc>
      </w:tr>
      <w:tr w:rsidR="00A87A60" w14:paraId="5B9D3026" w14:textId="77777777">
        <w:tc>
          <w:tcPr>
            <w:tcW w:w="1728" w:type="dxa"/>
          </w:tcPr>
          <w:p w14:paraId="3C402190" w14:textId="77777777" w:rsidR="00A87A60" w:rsidRDefault="00000000">
            <w:r>
              <w:t>telephone</w:t>
            </w:r>
          </w:p>
        </w:tc>
        <w:tc>
          <w:tcPr>
            <w:tcW w:w="1728" w:type="dxa"/>
          </w:tcPr>
          <w:p w14:paraId="03547220" w14:textId="77777777" w:rsidR="00A87A60" w:rsidRDefault="00000000">
            <w:r>
              <w:t>0.7184</w:t>
            </w:r>
          </w:p>
        </w:tc>
        <w:tc>
          <w:tcPr>
            <w:tcW w:w="1728" w:type="dxa"/>
          </w:tcPr>
          <w:p w14:paraId="59AADCD0" w14:textId="77777777" w:rsidR="00A87A60" w:rsidRDefault="00000000">
            <w:r>
              <w:t>0.7400</w:t>
            </w:r>
          </w:p>
        </w:tc>
        <w:tc>
          <w:tcPr>
            <w:tcW w:w="1728" w:type="dxa"/>
          </w:tcPr>
          <w:p w14:paraId="0AE5F155" w14:textId="77777777" w:rsidR="00A87A60" w:rsidRDefault="00000000">
            <w:r>
              <w:t>0.7291</w:t>
            </w:r>
          </w:p>
        </w:tc>
        <w:tc>
          <w:tcPr>
            <w:tcW w:w="1728" w:type="dxa"/>
          </w:tcPr>
          <w:p w14:paraId="32680539" w14:textId="77777777" w:rsidR="00A87A60" w:rsidRDefault="00000000">
            <w:r>
              <w:t>100.0000</w:t>
            </w:r>
          </w:p>
        </w:tc>
      </w:tr>
      <w:tr w:rsidR="00A87A60" w14:paraId="1F4CC403" w14:textId="77777777">
        <w:tc>
          <w:tcPr>
            <w:tcW w:w="1728" w:type="dxa"/>
          </w:tcPr>
          <w:p w14:paraId="384D16D8" w14:textId="77777777" w:rsidR="00A87A60" w:rsidRDefault="00000000">
            <w:r>
              <w:t>television</w:t>
            </w:r>
          </w:p>
        </w:tc>
        <w:tc>
          <w:tcPr>
            <w:tcW w:w="1728" w:type="dxa"/>
          </w:tcPr>
          <w:p w14:paraId="00722BAC" w14:textId="77777777" w:rsidR="00A87A60" w:rsidRDefault="00000000">
            <w:r>
              <w:t>0.7143</w:t>
            </w:r>
          </w:p>
        </w:tc>
        <w:tc>
          <w:tcPr>
            <w:tcW w:w="1728" w:type="dxa"/>
          </w:tcPr>
          <w:p w14:paraId="370218BC" w14:textId="77777777" w:rsidR="00A87A60" w:rsidRDefault="00000000">
            <w:r>
              <w:t>0.8000</w:t>
            </w:r>
          </w:p>
        </w:tc>
        <w:tc>
          <w:tcPr>
            <w:tcW w:w="1728" w:type="dxa"/>
          </w:tcPr>
          <w:p w14:paraId="667BC76D" w14:textId="77777777" w:rsidR="00A87A60" w:rsidRDefault="00000000">
            <w:r>
              <w:t>0.7547</w:t>
            </w:r>
          </w:p>
        </w:tc>
        <w:tc>
          <w:tcPr>
            <w:tcW w:w="1728" w:type="dxa"/>
          </w:tcPr>
          <w:p w14:paraId="359E91D1" w14:textId="77777777" w:rsidR="00A87A60" w:rsidRDefault="00000000">
            <w:r>
              <w:t>100.0000</w:t>
            </w:r>
          </w:p>
        </w:tc>
      </w:tr>
      <w:tr w:rsidR="00A87A60" w14:paraId="4AD3889A" w14:textId="77777777">
        <w:tc>
          <w:tcPr>
            <w:tcW w:w="1728" w:type="dxa"/>
          </w:tcPr>
          <w:p w14:paraId="5F086CB2" w14:textId="77777777" w:rsidR="00A87A60" w:rsidRDefault="00000000">
            <w:r>
              <w:t>tiger</w:t>
            </w:r>
          </w:p>
        </w:tc>
        <w:tc>
          <w:tcPr>
            <w:tcW w:w="1728" w:type="dxa"/>
          </w:tcPr>
          <w:p w14:paraId="613EDF0D" w14:textId="77777777" w:rsidR="00A87A60" w:rsidRDefault="00000000">
            <w:r>
              <w:t>0.8077</w:t>
            </w:r>
          </w:p>
        </w:tc>
        <w:tc>
          <w:tcPr>
            <w:tcW w:w="1728" w:type="dxa"/>
          </w:tcPr>
          <w:p w14:paraId="43FFCF43" w14:textId="77777777" w:rsidR="00A87A60" w:rsidRDefault="00000000">
            <w:r>
              <w:t>0.8400</w:t>
            </w:r>
          </w:p>
        </w:tc>
        <w:tc>
          <w:tcPr>
            <w:tcW w:w="1728" w:type="dxa"/>
          </w:tcPr>
          <w:p w14:paraId="47BF1980" w14:textId="77777777" w:rsidR="00A87A60" w:rsidRDefault="00000000">
            <w:r>
              <w:t>0.8235</w:t>
            </w:r>
          </w:p>
        </w:tc>
        <w:tc>
          <w:tcPr>
            <w:tcW w:w="1728" w:type="dxa"/>
          </w:tcPr>
          <w:p w14:paraId="09422D61" w14:textId="77777777" w:rsidR="00A87A60" w:rsidRDefault="00000000">
            <w:r>
              <w:t>100.0000</w:t>
            </w:r>
          </w:p>
        </w:tc>
      </w:tr>
      <w:tr w:rsidR="00A87A60" w14:paraId="5D04FC16" w14:textId="77777777">
        <w:tc>
          <w:tcPr>
            <w:tcW w:w="1728" w:type="dxa"/>
          </w:tcPr>
          <w:p w14:paraId="302C55C9" w14:textId="77777777" w:rsidR="00A87A60" w:rsidRDefault="00000000">
            <w:r>
              <w:t>tractor</w:t>
            </w:r>
          </w:p>
        </w:tc>
        <w:tc>
          <w:tcPr>
            <w:tcW w:w="1728" w:type="dxa"/>
          </w:tcPr>
          <w:p w14:paraId="2FE3D1B1" w14:textId="77777777" w:rsidR="00A87A60" w:rsidRDefault="00000000">
            <w:r>
              <w:t>0.7750</w:t>
            </w:r>
          </w:p>
        </w:tc>
        <w:tc>
          <w:tcPr>
            <w:tcW w:w="1728" w:type="dxa"/>
          </w:tcPr>
          <w:p w14:paraId="51F04CB1" w14:textId="77777777" w:rsidR="00A87A60" w:rsidRDefault="00000000">
            <w:r>
              <w:t>0.9300</w:t>
            </w:r>
          </w:p>
        </w:tc>
        <w:tc>
          <w:tcPr>
            <w:tcW w:w="1728" w:type="dxa"/>
          </w:tcPr>
          <w:p w14:paraId="0ABAF088" w14:textId="77777777" w:rsidR="00A87A60" w:rsidRDefault="00000000">
            <w:r>
              <w:t>0.8455</w:t>
            </w:r>
          </w:p>
        </w:tc>
        <w:tc>
          <w:tcPr>
            <w:tcW w:w="1728" w:type="dxa"/>
          </w:tcPr>
          <w:p w14:paraId="40AA36CC" w14:textId="77777777" w:rsidR="00A87A60" w:rsidRDefault="00000000">
            <w:r>
              <w:t>100.0000</w:t>
            </w:r>
          </w:p>
        </w:tc>
      </w:tr>
      <w:tr w:rsidR="00A87A60" w14:paraId="36A69467" w14:textId="77777777">
        <w:tc>
          <w:tcPr>
            <w:tcW w:w="1728" w:type="dxa"/>
          </w:tcPr>
          <w:p w14:paraId="2347B8E0" w14:textId="77777777" w:rsidR="00A87A60" w:rsidRDefault="00000000">
            <w:r>
              <w:t>train</w:t>
            </w:r>
          </w:p>
        </w:tc>
        <w:tc>
          <w:tcPr>
            <w:tcW w:w="1728" w:type="dxa"/>
          </w:tcPr>
          <w:p w14:paraId="118C3DE6" w14:textId="77777777" w:rsidR="00A87A60" w:rsidRDefault="00000000">
            <w:r>
              <w:t>0.6639</w:t>
            </w:r>
          </w:p>
        </w:tc>
        <w:tc>
          <w:tcPr>
            <w:tcW w:w="1728" w:type="dxa"/>
          </w:tcPr>
          <w:p w14:paraId="4C2F4FD6" w14:textId="77777777" w:rsidR="00A87A60" w:rsidRDefault="00000000">
            <w:r>
              <w:t>0.7900</w:t>
            </w:r>
          </w:p>
        </w:tc>
        <w:tc>
          <w:tcPr>
            <w:tcW w:w="1728" w:type="dxa"/>
          </w:tcPr>
          <w:p w14:paraId="4E168FD2" w14:textId="77777777" w:rsidR="00A87A60" w:rsidRDefault="00000000">
            <w:r>
              <w:t>0.7215</w:t>
            </w:r>
          </w:p>
        </w:tc>
        <w:tc>
          <w:tcPr>
            <w:tcW w:w="1728" w:type="dxa"/>
          </w:tcPr>
          <w:p w14:paraId="52984547" w14:textId="77777777" w:rsidR="00A87A60" w:rsidRDefault="00000000">
            <w:r>
              <w:t>100.0000</w:t>
            </w:r>
          </w:p>
        </w:tc>
      </w:tr>
      <w:tr w:rsidR="00A87A60" w14:paraId="7BA8CBD9" w14:textId="77777777">
        <w:tc>
          <w:tcPr>
            <w:tcW w:w="1728" w:type="dxa"/>
          </w:tcPr>
          <w:p w14:paraId="2F980491" w14:textId="77777777" w:rsidR="00A87A60" w:rsidRDefault="00000000">
            <w:r>
              <w:t>trout</w:t>
            </w:r>
          </w:p>
        </w:tc>
        <w:tc>
          <w:tcPr>
            <w:tcW w:w="1728" w:type="dxa"/>
          </w:tcPr>
          <w:p w14:paraId="75F3FDA6" w14:textId="77777777" w:rsidR="00A87A60" w:rsidRDefault="00000000">
            <w:r>
              <w:t>0.9268</w:t>
            </w:r>
          </w:p>
        </w:tc>
        <w:tc>
          <w:tcPr>
            <w:tcW w:w="1728" w:type="dxa"/>
          </w:tcPr>
          <w:p w14:paraId="2C56B461" w14:textId="77777777" w:rsidR="00A87A60" w:rsidRDefault="00000000">
            <w:r>
              <w:t>0.7600</w:t>
            </w:r>
          </w:p>
        </w:tc>
        <w:tc>
          <w:tcPr>
            <w:tcW w:w="1728" w:type="dxa"/>
          </w:tcPr>
          <w:p w14:paraId="1552B672" w14:textId="77777777" w:rsidR="00A87A60" w:rsidRDefault="00000000">
            <w:r>
              <w:t>0.8352</w:t>
            </w:r>
          </w:p>
        </w:tc>
        <w:tc>
          <w:tcPr>
            <w:tcW w:w="1728" w:type="dxa"/>
          </w:tcPr>
          <w:p w14:paraId="212DF8A6" w14:textId="77777777" w:rsidR="00A87A60" w:rsidRDefault="00000000">
            <w:r>
              <w:t>100.0000</w:t>
            </w:r>
          </w:p>
        </w:tc>
      </w:tr>
      <w:tr w:rsidR="00A87A60" w14:paraId="3DB94DFF" w14:textId="77777777">
        <w:tc>
          <w:tcPr>
            <w:tcW w:w="1728" w:type="dxa"/>
          </w:tcPr>
          <w:p w14:paraId="15A131FB" w14:textId="77777777" w:rsidR="00A87A60" w:rsidRDefault="00000000">
            <w:r>
              <w:lastRenderedPageBreak/>
              <w:t>tulip</w:t>
            </w:r>
          </w:p>
        </w:tc>
        <w:tc>
          <w:tcPr>
            <w:tcW w:w="1728" w:type="dxa"/>
          </w:tcPr>
          <w:p w14:paraId="64071E42" w14:textId="77777777" w:rsidR="00A87A60" w:rsidRDefault="00000000">
            <w:r>
              <w:t>0.6667</w:t>
            </w:r>
          </w:p>
        </w:tc>
        <w:tc>
          <w:tcPr>
            <w:tcW w:w="1728" w:type="dxa"/>
          </w:tcPr>
          <w:p w14:paraId="0020AD09" w14:textId="77777777" w:rsidR="00A87A60" w:rsidRDefault="00000000">
            <w:r>
              <w:t>0.6600</w:t>
            </w:r>
          </w:p>
        </w:tc>
        <w:tc>
          <w:tcPr>
            <w:tcW w:w="1728" w:type="dxa"/>
          </w:tcPr>
          <w:p w14:paraId="009AEAB2" w14:textId="77777777" w:rsidR="00A87A60" w:rsidRDefault="00000000">
            <w:r>
              <w:t>0.6633</w:t>
            </w:r>
          </w:p>
        </w:tc>
        <w:tc>
          <w:tcPr>
            <w:tcW w:w="1728" w:type="dxa"/>
          </w:tcPr>
          <w:p w14:paraId="522A5986" w14:textId="77777777" w:rsidR="00A87A60" w:rsidRDefault="00000000">
            <w:r>
              <w:t>100.0000</w:t>
            </w:r>
          </w:p>
        </w:tc>
      </w:tr>
      <w:tr w:rsidR="00A87A60" w14:paraId="36EF9BC9" w14:textId="77777777">
        <w:tc>
          <w:tcPr>
            <w:tcW w:w="1728" w:type="dxa"/>
          </w:tcPr>
          <w:p w14:paraId="08F20668" w14:textId="77777777" w:rsidR="00A87A60" w:rsidRDefault="00000000">
            <w:r>
              <w:t>turtle</w:t>
            </w:r>
          </w:p>
        </w:tc>
        <w:tc>
          <w:tcPr>
            <w:tcW w:w="1728" w:type="dxa"/>
          </w:tcPr>
          <w:p w14:paraId="47EC844B" w14:textId="77777777" w:rsidR="00A87A60" w:rsidRDefault="00000000">
            <w:r>
              <w:t>0.5922</w:t>
            </w:r>
          </w:p>
        </w:tc>
        <w:tc>
          <w:tcPr>
            <w:tcW w:w="1728" w:type="dxa"/>
          </w:tcPr>
          <w:p w14:paraId="579C1A25" w14:textId="77777777" w:rsidR="00A87A60" w:rsidRDefault="00000000">
            <w:r>
              <w:t>0.6100</w:t>
            </w:r>
          </w:p>
        </w:tc>
        <w:tc>
          <w:tcPr>
            <w:tcW w:w="1728" w:type="dxa"/>
          </w:tcPr>
          <w:p w14:paraId="1AA3E2AC" w14:textId="77777777" w:rsidR="00A87A60" w:rsidRDefault="00000000">
            <w:r>
              <w:t>0.6010</w:t>
            </w:r>
          </w:p>
        </w:tc>
        <w:tc>
          <w:tcPr>
            <w:tcW w:w="1728" w:type="dxa"/>
          </w:tcPr>
          <w:p w14:paraId="1C3BA32C" w14:textId="77777777" w:rsidR="00A87A60" w:rsidRDefault="00000000">
            <w:r>
              <w:t>100.0000</w:t>
            </w:r>
          </w:p>
        </w:tc>
      </w:tr>
      <w:tr w:rsidR="00A87A60" w14:paraId="73ED39D8" w14:textId="77777777">
        <w:tc>
          <w:tcPr>
            <w:tcW w:w="1728" w:type="dxa"/>
          </w:tcPr>
          <w:p w14:paraId="21384ED4" w14:textId="77777777" w:rsidR="00A87A60" w:rsidRDefault="00000000">
            <w:r>
              <w:t>wardrobe</w:t>
            </w:r>
          </w:p>
        </w:tc>
        <w:tc>
          <w:tcPr>
            <w:tcW w:w="1728" w:type="dxa"/>
          </w:tcPr>
          <w:p w14:paraId="0834E892" w14:textId="77777777" w:rsidR="00A87A60" w:rsidRDefault="00000000">
            <w:r>
              <w:t>0.8378</w:t>
            </w:r>
          </w:p>
        </w:tc>
        <w:tc>
          <w:tcPr>
            <w:tcW w:w="1728" w:type="dxa"/>
          </w:tcPr>
          <w:p w14:paraId="70CADC70" w14:textId="77777777" w:rsidR="00A87A60" w:rsidRDefault="00000000">
            <w:r>
              <w:t>0.9300</w:t>
            </w:r>
          </w:p>
        </w:tc>
        <w:tc>
          <w:tcPr>
            <w:tcW w:w="1728" w:type="dxa"/>
          </w:tcPr>
          <w:p w14:paraId="3177A5C1" w14:textId="77777777" w:rsidR="00A87A60" w:rsidRDefault="00000000">
            <w:r>
              <w:t>0.8815</w:t>
            </w:r>
          </w:p>
        </w:tc>
        <w:tc>
          <w:tcPr>
            <w:tcW w:w="1728" w:type="dxa"/>
          </w:tcPr>
          <w:p w14:paraId="561EBAB3" w14:textId="77777777" w:rsidR="00A87A60" w:rsidRDefault="00000000">
            <w:r>
              <w:t>100.0000</w:t>
            </w:r>
          </w:p>
        </w:tc>
      </w:tr>
      <w:tr w:rsidR="00A87A60" w14:paraId="25E76926" w14:textId="77777777">
        <w:tc>
          <w:tcPr>
            <w:tcW w:w="1728" w:type="dxa"/>
          </w:tcPr>
          <w:p w14:paraId="6ED104FC" w14:textId="77777777" w:rsidR="00A87A60" w:rsidRDefault="00000000">
            <w:r>
              <w:t>whale</w:t>
            </w:r>
          </w:p>
        </w:tc>
        <w:tc>
          <w:tcPr>
            <w:tcW w:w="1728" w:type="dxa"/>
          </w:tcPr>
          <w:p w14:paraId="63B91894" w14:textId="77777777" w:rsidR="00A87A60" w:rsidRDefault="00000000">
            <w:r>
              <w:t>0.7561</w:t>
            </w:r>
          </w:p>
        </w:tc>
        <w:tc>
          <w:tcPr>
            <w:tcW w:w="1728" w:type="dxa"/>
          </w:tcPr>
          <w:p w14:paraId="4EF0C84C" w14:textId="77777777" w:rsidR="00A87A60" w:rsidRDefault="00000000">
            <w:r>
              <w:t>0.6200</w:t>
            </w:r>
          </w:p>
        </w:tc>
        <w:tc>
          <w:tcPr>
            <w:tcW w:w="1728" w:type="dxa"/>
          </w:tcPr>
          <w:p w14:paraId="0640DFFC" w14:textId="77777777" w:rsidR="00A87A60" w:rsidRDefault="00000000">
            <w:r>
              <w:t>0.6813</w:t>
            </w:r>
          </w:p>
        </w:tc>
        <w:tc>
          <w:tcPr>
            <w:tcW w:w="1728" w:type="dxa"/>
          </w:tcPr>
          <w:p w14:paraId="01DD67E5" w14:textId="77777777" w:rsidR="00A87A60" w:rsidRDefault="00000000">
            <w:r>
              <w:t>100.0000</w:t>
            </w:r>
          </w:p>
        </w:tc>
      </w:tr>
      <w:tr w:rsidR="00A87A60" w14:paraId="50D3D8CA" w14:textId="77777777">
        <w:tc>
          <w:tcPr>
            <w:tcW w:w="1728" w:type="dxa"/>
          </w:tcPr>
          <w:p w14:paraId="39B9B00C" w14:textId="77777777" w:rsidR="00A87A60" w:rsidRDefault="00000000">
            <w:r>
              <w:t>willow_tree</w:t>
            </w:r>
          </w:p>
        </w:tc>
        <w:tc>
          <w:tcPr>
            <w:tcW w:w="1728" w:type="dxa"/>
          </w:tcPr>
          <w:p w14:paraId="23A393A7" w14:textId="77777777" w:rsidR="00A87A60" w:rsidRDefault="00000000">
            <w:r>
              <w:t>0.7077</w:t>
            </w:r>
          </w:p>
        </w:tc>
        <w:tc>
          <w:tcPr>
            <w:tcW w:w="1728" w:type="dxa"/>
          </w:tcPr>
          <w:p w14:paraId="55643898" w14:textId="77777777" w:rsidR="00A87A60" w:rsidRDefault="00000000">
            <w:r>
              <w:t>0.4600</w:t>
            </w:r>
          </w:p>
        </w:tc>
        <w:tc>
          <w:tcPr>
            <w:tcW w:w="1728" w:type="dxa"/>
          </w:tcPr>
          <w:p w14:paraId="00DC11A3" w14:textId="77777777" w:rsidR="00A87A60" w:rsidRDefault="00000000">
            <w:r>
              <w:t>0.5576</w:t>
            </w:r>
          </w:p>
        </w:tc>
        <w:tc>
          <w:tcPr>
            <w:tcW w:w="1728" w:type="dxa"/>
          </w:tcPr>
          <w:p w14:paraId="159D5BB5" w14:textId="77777777" w:rsidR="00A87A60" w:rsidRDefault="00000000">
            <w:r>
              <w:t>100.0000</w:t>
            </w:r>
          </w:p>
        </w:tc>
      </w:tr>
      <w:tr w:rsidR="00A87A60" w14:paraId="16C52F01" w14:textId="77777777">
        <w:tc>
          <w:tcPr>
            <w:tcW w:w="1728" w:type="dxa"/>
          </w:tcPr>
          <w:p w14:paraId="6A309EE6" w14:textId="77777777" w:rsidR="00A87A60" w:rsidRDefault="00000000">
            <w:r>
              <w:t>wolf</w:t>
            </w:r>
          </w:p>
        </w:tc>
        <w:tc>
          <w:tcPr>
            <w:tcW w:w="1728" w:type="dxa"/>
          </w:tcPr>
          <w:p w14:paraId="664CDA15" w14:textId="77777777" w:rsidR="00A87A60" w:rsidRDefault="00000000">
            <w:r>
              <w:t>0.8861</w:t>
            </w:r>
          </w:p>
        </w:tc>
        <w:tc>
          <w:tcPr>
            <w:tcW w:w="1728" w:type="dxa"/>
          </w:tcPr>
          <w:p w14:paraId="2D57537D" w14:textId="77777777" w:rsidR="00A87A60" w:rsidRDefault="00000000">
            <w:r>
              <w:t>0.7000</w:t>
            </w:r>
          </w:p>
        </w:tc>
        <w:tc>
          <w:tcPr>
            <w:tcW w:w="1728" w:type="dxa"/>
          </w:tcPr>
          <w:p w14:paraId="0A2A9F8E" w14:textId="77777777" w:rsidR="00A87A60" w:rsidRDefault="00000000">
            <w:r>
              <w:t>0.7821</w:t>
            </w:r>
          </w:p>
        </w:tc>
        <w:tc>
          <w:tcPr>
            <w:tcW w:w="1728" w:type="dxa"/>
          </w:tcPr>
          <w:p w14:paraId="2037C675" w14:textId="77777777" w:rsidR="00A87A60" w:rsidRDefault="00000000">
            <w:r>
              <w:t>100.0000</w:t>
            </w:r>
          </w:p>
        </w:tc>
      </w:tr>
      <w:tr w:rsidR="00A87A60" w14:paraId="21055C1C" w14:textId="77777777">
        <w:tc>
          <w:tcPr>
            <w:tcW w:w="1728" w:type="dxa"/>
          </w:tcPr>
          <w:p w14:paraId="25A8EB31" w14:textId="77777777" w:rsidR="00A87A60" w:rsidRDefault="00000000">
            <w:r>
              <w:t>woman</w:t>
            </w:r>
          </w:p>
        </w:tc>
        <w:tc>
          <w:tcPr>
            <w:tcW w:w="1728" w:type="dxa"/>
          </w:tcPr>
          <w:p w14:paraId="5C53889F" w14:textId="77777777" w:rsidR="00A87A60" w:rsidRDefault="00000000">
            <w:r>
              <w:t>0.4854</w:t>
            </w:r>
          </w:p>
        </w:tc>
        <w:tc>
          <w:tcPr>
            <w:tcW w:w="1728" w:type="dxa"/>
          </w:tcPr>
          <w:p w14:paraId="0BAD2317" w14:textId="77777777" w:rsidR="00A87A60" w:rsidRDefault="00000000">
            <w:r>
              <w:t>0.5000</w:t>
            </w:r>
          </w:p>
        </w:tc>
        <w:tc>
          <w:tcPr>
            <w:tcW w:w="1728" w:type="dxa"/>
          </w:tcPr>
          <w:p w14:paraId="0C27EF58" w14:textId="77777777" w:rsidR="00A87A60" w:rsidRDefault="00000000">
            <w:r>
              <w:t>0.4926</w:t>
            </w:r>
          </w:p>
        </w:tc>
        <w:tc>
          <w:tcPr>
            <w:tcW w:w="1728" w:type="dxa"/>
          </w:tcPr>
          <w:p w14:paraId="7315A91B" w14:textId="77777777" w:rsidR="00A87A60" w:rsidRDefault="00000000">
            <w:r>
              <w:t>100.0000</w:t>
            </w:r>
          </w:p>
        </w:tc>
      </w:tr>
      <w:tr w:rsidR="00A87A60" w14:paraId="36686048" w14:textId="77777777">
        <w:tc>
          <w:tcPr>
            <w:tcW w:w="1728" w:type="dxa"/>
          </w:tcPr>
          <w:p w14:paraId="65AB55D7" w14:textId="77777777" w:rsidR="00A87A60" w:rsidRDefault="00000000">
            <w:r>
              <w:t>worm</w:t>
            </w:r>
          </w:p>
        </w:tc>
        <w:tc>
          <w:tcPr>
            <w:tcW w:w="1728" w:type="dxa"/>
          </w:tcPr>
          <w:p w14:paraId="790917BB" w14:textId="77777777" w:rsidR="00A87A60" w:rsidRDefault="00000000">
            <w:r>
              <w:t>0.7391</w:t>
            </w:r>
          </w:p>
        </w:tc>
        <w:tc>
          <w:tcPr>
            <w:tcW w:w="1728" w:type="dxa"/>
          </w:tcPr>
          <w:p w14:paraId="6CE06016" w14:textId="77777777" w:rsidR="00A87A60" w:rsidRDefault="00000000">
            <w:r>
              <w:t>0.6800</w:t>
            </w:r>
          </w:p>
        </w:tc>
        <w:tc>
          <w:tcPr>
            <w:tcW w:w="1728" w:type="dxa"/>
          </w:tcPr>
          <w:p w14:paraId="76D30F45" w14:textId="77777777" w:rsidR="00A87A60" w:rsidRDefault="00000000">
            <w:r>
              <w:t>0.7083</w:t>
            </w:r>
          </w:p>
        </w:tc>
        <w:tc>
          <w:tcPr>
            <w:tcW w:w="1728" w:type="dxa"/>
          </w:tcPr>
          <w:p w14:paraId="19FDBDD5" w14:textId="77777777" w:rsidR="00A87A60" w:rsidRDefault="00000000">
            <w:r>
              <w:t>100.0000</w:t>
            </w:r>
          </w:p>
        </w:tc>
      </w:tr>
      <w:tr w:rsidR="00A87A60" w14:paraId="4B97AEFC" w14:textId="77777777">
        <w:tc>
          <w:tcPr>
            <w:tcW w:w="1728" w:type="dxa"/>
          </w:tcPr>
          <w:p w14:paraId="5D428412" w14:textId="77777777" w:rsidR="00A87A60" w:rsidRDefault="00000000">
            <w:r>
              <w:t>accuracy</w:t>
            </w:r>
          </w:p>
        </w:tc>
        <w:tc>
          <w:tcPr>
            <w:tcW w:w="1728" w:type="dxa"/>
          </w:tcPr>
          <w:p w14:paraId="5BD17F2E" w14:textId="77777777" w:rsidR="00A87A60" w:rsidRDefault="00000000">
            <w:r>
              <w:t>0.7018</w:t>
            </w:r>
          </w:p>
        </w:tc>
        <w:tc>
          <w:tcPr>
            <w:tcW w:w="1728" w:type="dxa"/>
          </w:tcPr>
          <w:p w14:paraId="0F08DCFC" w14:textId="77777777" w:rsidR="00A87A60" w:rsidRDefault="00000000">
            <w:r>
              <w:t>0.7018</w:t>
            </w:r>
          </w:p>
        </w:tc>
        <w:tc>
          <w:tcPr>
            <w:tcW w:w="1728" w:type="dxa"/>
          </w:tcPr>
          <w:p w14:paraId="621257C8" w14:textId="77777777" w:rsidR="00A87A60" w:rsidRDefault="00000000">
            <w:r>
              <w:t>0.7018</w:t>
            </w:r>
          </w:p>
        </w:tc>
        <w:tc>
          <w:tcPr>
            <w:tcW w:w="1728" w:type="dxa"/>
          </w:tcPr>
          <w:p w14:paraId="74BE823F" w14:textId="77777777" w:rsidR="00A87A60" w:rsidRDefault="00000000">
            <w:r>
              <w:t>0.7018</w:t>
            </w:r>
          </w:p>
        </w:tc>
      </w:tr>
      <w:tr w:rsidR="00A87A60" w14:paraId="4835B86E" w14:textId="77777777">
        <w:tc>
          <w:tcPr>
            <w:tcW w:w="1728" w:type="dxa"/>
          </w:tcPr>
          <w:p w14:paraId="1520DC61" w14:textId="77777777" w:rsidR="00A87A60" w:rsidRDefault="00000000">
            <w:r>
              <w:t>macro avg</w:t>
            </w:r>
          </w:p>
        </w:tc>
        <w:tc>
          <w:tcPr>
            <w:tcW w:w="1728" w:type="dxa"/>
          </w:tcPr>
          <w:p w14:paraId="28B33F1F" w14:textId="77777777" w:rsidR="00A87A60" w:rsidRDefault="00000000">
            <w:r>
              <w:t>0.7101</w:t>
            </w:r>
          </w:p>
        </w:tc>
        <w:tc>
          <w:tcPr>
            <w:tcW w:w="1728" w:type="dxa"/>
          </w:tcPr>
          <w:p w14:paraId="7F893F7B" w14:textId="77777777" w:rsidR="00A87A60" w:rsidRDefault="00000000">
            <w:r>
              <w:t>0.7018</w:t>
            </w:r>
          </w:p>
        </w:tc>
        <w:tc>
          <w:tcPr>
            <w:tcW w:w="1728" w:type="dxa"/>
          </w:tcPr>
          <w:p w14:paraId="4F554CDD" w14:textId="77777777" w:rsidR="00A87A60" w:rsidRDefault="00000000">
            <w:r>
              <w:t>0.7026</w:t>
            </w:r>
          </w:p>
        </w:tc>
        <w:tc>
          <w:tcPr>
            <w:tcW w:w="1728" w:type="dxa"/>
          </w:tcPr>
          <w:p w14:paraId="1672ABCE" w14:textId="77777777" w:rsidR="00A87A60" w:rsidRDefault="00000000">
            <w:r>
              <w:t>10000.0000</w:t>
            </w:r>
          </w:p>
        </w:tc>
      </w:tr>
      <w:tr w:rsidR="00A87A60" w14:paraId="52AC11C5" w14:textId="77777777">
        <w:tc>
          <w:tcPr>
            <w:tcW w:w="1728" w:type="dxa"/>
          </w:tcPr>
          <w:p w14:paraId="4FF12F73" w14:textId="77777777" w:rsidR="00A87A60" w:rsidRDefault="00000000">
            <w:r>
              <w:t>weighted avg</w:t>
            </w:r>
          </w:p>
        </w:tc>
        <w:tc>
          <w:tcPr>
            <w:tcW w:w="1728" w:type="dxa"/>
          </w:tcPr>
          <w:p w14:paraId="72B6204C" w14:textId="77777777" w:rsidR="00A87A60" w:rsidRDefault="00000000">
            <w:r>
              <w:t>0.7101</w:t>
            </w:r>
          </w:p>
        </w:tc>
        <w:tc>
          <w:tcPr>
            <w:tcW w:w="1728" w:type="dxa"/>
          </w:tcPr>
          <w:p w14:paraId="5001F56D" w14:textId="77777777" w:rsidR="00A87A60" w:rsidRDefault="00000000">
            <w:r>
              <w:t>0.7018</w:t>
            </w:r>
          </w:p>
        </w:tc>
        <w:tc>
          <w:tcPr>
            <w:tcW w:w="1728" w:type="dxa"/>
          </w:tcPr>
          <w:p w14:paraId="76312D23" w14:textId="77777777" w:rsidR="00A87A60" w:rsidRDefault="00000000">
            <w:r>
              <w:t>0.7026</w:t>
            </w:r>
          </w:p>
        </w:tc>
        <w:tc>
          <w:tcPr>
            <w:tcW w:w="1728" w:type="dxa"/>
          </w:tcPr>
          <w:p w14:paraId="579D900C" w14:textId="77777777" w:rsidR="00A87A60" w:rsidRDefault="00000000">
            <w:r>
              <w:t>10000.0000</w:t>
            </w:r>
          </w:p>
        </w:tc>
      </w:tr>
    </w:tbl>
    <w:p w14:paraId="2E32A49C" w14:textId="77777777" w:rsidR="00D123CB" w:rsidRDefault="00D123CB"/>
    <w:sectPr w:rsidR="00D123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9099945">
    <w:abstractNumId w:val="8"/>
  </w:num>
  <w:num w:numId="2" w16cid:durableId="512497310">
    <w:abstractNumId w:val="6"/>
  </w:num>
  <w:num w:numId="3" w16cid:durableId="1744257011">
    <w:abstractNumId w:val="5"/>
  </w:num>
  <w:num w:numId="4" w16cid:durableId="1413552584">
    <w:abstractNumId w:val="4"/>
  </w:num>
  <w:num w:numId="5" w16cid:durableId="1050224982">
    <w:abstractNumId w:val="7"/>
  </w:num>
  <w:num w:numId="6" w16cid:durableId="272131328">
    <w:abstractNumId w:val="3"/>
  </w:num>
  <w:num w:numId="7" w16cid:durableId="1243874765">
    <w:abstractNumId w:val="2"/>
  </w:num>
  <w:num w:numId="8" w16cid:durableId="1722095769">
    <w:abstractNumId w:val="1"/>
  </w:num>
  <w:num w:numId="9" w16cid:durableId="162727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7A60"/>
    <w:rsid w:val="00AA1D8D"/>
    <w:rsid w:val="00B47730"/>
    <w:rsid w:val="00B71C7A"/>
    <w:rsid w:val="00CB0664"/>
    <w:rsid w:val="00D123CB"/>
    <w:rsid w:val="00EE59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DC6B1F"/>
  <w14:defaultImageDpi w14:val="300"/>
  <w15:docId w15:val="{98FA36AF-5FF5-4AAB-B138-C7E2C546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538</Words>
  <Characters>3482</Characters>
  <Application>Microsoft Office Word</Application>
  <DocSecurity>0</DocSecurity>
  <Lines>580</Lines>
  <Paragraphs>574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Aurora 09</cp:lastModifiedBy>
  <cp:revision>3</cp:revision>
  <dcterms:created xsi:type="dcterms:W3CDTF">2013-12-23T23:15:00Z</dcterms:created>
  <dcterms:modified xsi:type="dcterms:W3CDTF">2024-06-18T14:08:00Z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9482ddfe42dc1d805cf6bd13f1ec6e078cd4d09f8b7bbbd54f4479c51bb688d0</vt:lpwstr>
  </property>
</Properties>
</file>