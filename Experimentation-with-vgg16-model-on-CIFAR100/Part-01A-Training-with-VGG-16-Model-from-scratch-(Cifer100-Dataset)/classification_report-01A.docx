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EDFE" w14:textId="77777777" w:rsidR="00C83168" w:rsidRDefault="00000000" w:rsidP="00630B67">
      <w:pPr>
        <w:pStyle w:val="Heading1"/>
        <w:jc w:val="center"/>
      </w:pPr>
      <w:r>
        <w:t>Classification Report-01A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83168" w14:paraId="128DD22D" w14:textId="77777777">
        <w:tc>
          <w:tcPr>
            <w:tcW w:w="1728" w:type="dxa"/>
          </w:tcPr>
          <w:p w14:paraId="39A3ED3C" w14:textId="77777777" w:rsidR="00C83168" w:rsidRDefault="00000000">
            <w:r>
              <w:t>Class</w:t>
            </w:r>
          </w:p>
        </w:tc>
        <w:tc>
          <w:tcPr>
            <w:tcW w:w="1728" w:type="dxa"/>
          </w:tcPr>
          <w:p w14:paraId="60D0E6F8" w14:textId="77777777" w:rsidR="00C83168" w:rsidRDefault="00000000">
            <w:r>
              <w:t>precision</w:t>
            </w:r>
          </w:p>
        </w:tc>
        <w:tc>
          <w:tcPr>
            <w:tcW w:w="1728" w:type="dxa"/>
          </w:tcPr>
          <w:p w14:paraId="49399F92" w14:textId="77777777" w:rsidR="00C83168" w:rsidRDefault="00000000">
            <w:r>
              <w:t>recall</w:t>
            </w:r>
          </w:p>
        </w:tc>
        <w:tc>
          <w:tcPr>
            <w:tcW w:w="1728" w:type="dxa"/>
          </w:tcPr>
          <w:p w14:paraId="42AB77F5" w14:textId="77777777" w:rsidR="00C83168" w:rsidRDefault="00000000">
            <w:r>
              <w:t>f1-score</w:t>
            </w:r>
          </w:p>
        </w:tc>
        <w:tc>
          <w:tcPr>
            <w:tcW w:w="1728" w:type="dxa"/>
          </w:tcPr>
          <w:p w14:paraId="4725DCA0" w14:textId="77777777" w:rsidR="00C83168" w:rsidRDefault="00000000">
            <w:r>
              <w:t>support</w:t>
            </w:r>
          </w:p>
        </w:tc>
      </w:tr>
      <w:tr w:rsidR="00C83168" w14:paraId="0BA8DCE7" w14:textId="77777777">
        <w:tc>
          <w:tcPr>
            <w:tcW w:w="1728" w:type="dxa"/>
          </w:tcPr>
          <w:p w14:paraId="65C4B8F9" w14:textId="77777777" w:rsidR="00C83168" w:rsidRDefault="00000000">
            <w:r>
              <w:t>apple</w:t>
            </w:r>
          </w:p>
        </w:tc>
        <w:tc>
          <w:tcPr>
            <w:tcW w:w="1728" w:type="dxa"/>
          </w:tcPr>
          <w:p w14:paraId="46F9243D" w14:textId="77777777" w:rsidR="00C83168" w:rsidRDefault="00000000">
            <w:r>
              <w:t>0.8725</w:t>
            </w:r>
          </w:p>
        </w:tc>
        <w:tc>
          <w:tcPr>
            <w:tcW w:w="1728" w:type="dxa"/>
          </w:tcPr>
          <w:p w14:paraId="5EF014B2" w14:textId="77777777" w:rsidR="00C83168" w:rsidRDefault="00000000">
            <w:r>
              <w:t>0.8900</w:t>
            </w:r>
          </w:p>
        </w:tc>
        <w:tc>
          <w:tcPr>
            <w:tcW w:w="1728" w:type="dxa"/>
          </w:tcPr>
          <w:p w14:paraId="3B56D704" w14:textId="77777777" w:rsidR="00C83168" w:rsidRDefault="00000000">
            <w:r>
              <w:t>0.8812</w:t>
            </w:r>
          </w:p>
        </w:tc>
        <w:tc>
          <w:tcPr>
            <w:tcW w:w="1728" w:type="dxa"/>
          </w:tcPr>
          <w:p w14:paraId="0D8392F1" w14:textId="77777777" w:rsidR="00C83168" w:rsidRDefault="00000000">
            <w:r>
              <w:t>100.0000</w:t>
            </w:r>
          </w:p>
        </w:tc>
      </w:tr>
      <w:tr w:rsidR="00C83168" w14:paraId="533649AE" w14:textId="77777777">
        <w:tc>
          <w:tcPr>
            <w:tcW w:w="1728" w:type="dxa"/>
          </w:tcPr>
          <w:p w14:paraId="682F49FB" w14:textId="77777777" w:rsidR="00C83168" w:rsidRDefault="00000000">
            <w:r>
              <w:t>aquarium_fish</w:t>
            </w:r>
          </w:p>
        </w:tc>
        <w:tc>
          <w:tcPr>
            <w:tcW w:w="1728" w:type="dxa"/>
          </w:tcPr>
          <w:p w14:paraId="793607A2" w14:textId="77777777" w:rsidR="00C83168" w:rsidRDefault="00000000">
            <w:r>
              <w:t>0.8454</w:t>
            </w:r>
          </w:p>
        </w:tc>
        <w:tc>
          <w:tcPr>
            <w:tcW w:w="1728" w:type="dxa"/>
          </w:tcPr>
          <w:p w14:paraId="28CFCFCF" w14:textId="77777777" w:rsidR="00C83168" w:rsidRDefault="00000000">
            <w:r>
              <w:t>0.8200</w:t>
            </w:r>
          </w:p>
        </w:tc>
        <w:tc>
          <w:tcPr>
            <w:tcW w:w="1728" w:type="dxa"/>
          </w:tcPr>
          <w:p w14:paraId="4763F8B6" w14:textId="77777777" w:rsidR="00C83168" w:rsidRDefault="00000000">
            <w:r>
              <w:t>0.8325</w:t>
            </w:r>
          </w:p>
        </w:tc>
        <w:tc>
          <w:tcPr>
            <w:tcW w:w="1728" w:type="dxa"/>
          </w:tcPr>
          <w:p w14:paraId="61494704" w14:textId="77777777" w:rsidR="00C83168" w:rsidRDefault="00000000">
            <w:r>
              <w:t>100.0000</w:t>
            </w:r>
          </w:p>
        </w:tc>
      </w:tr>
      <w:tr w:rsidR="00C83168" w14:paraId="1405250D" w14:textId="77777777">
        <w:tc>
          <w:tcPr>
            <w:tcW w:w="1728" w:type="dxa"/>
          </w:tcPr>
          <w:p w14:paraId="64B58142" w14:textId="77777777" w:rsidR="00C83168" w:rsidRDefault="00000000">
            <w:r>
              <w:t>baby</w:t>
            </w:r>
          </w:p>
        </w:tc>
        <w:tc>
          <w:tcPr>
            <w:tcW w:w="1728" w:type="dxa"/>
          </w:tcPr>
          <w:p w14:paraId="222CB425" w14:textId="77777777" w:rsidR="00C83168" w:rsidRDefault="00000000">
            <w:r>
              <w:t>0.6562</w:t>
            </w:r>
          </w:p>
        </w:tc>
        <w:tc>
          <w:tcPr>
            <w:tcW w:w="1728" w:type="dxa"/>
          </w:tcPr>
          <w:p w14:paraId="2807A9E3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490D3704" w14:textId="77777777" w:rsidR="00C83168" w:rsidRDefault="00000000">
            <w:r>
              <w:t>0.6429</w:t>
            </w:r>
          </w:p>
        </w:tc>
        <w:tc>
          <w:tcPr>
            <w:tcW w:w="1728" w:type="dxa"/>
          </w:tcPr>
          <w:p w14:paraId="1B046E38" w14:textId="77777777" w:rsidR="00C83168" w:rsidRDefault="00000000">
            <w:r>
              <w:t>100.0000</w:t>
            </w:r>
          </w:p>
        </w:tc>
      </w:tr>
      <w:tr w:rsidR="00C83168" w14:paraId="4CC6B1A2" w14:textId="77777777">
        <w:tc>
          <w:tcPr>
            <w:tcW w:w="1728" w:type="dxa"/>
          </w:tcPr>
          <w:p w14:paraId="246B1ADF" w14:textId="77777777" w:rsidR="00C83168" w:rsidRDefault="00000000">
            <w:r>
              <w:t>bear</w:t>
            </w:r>
          </w:p>
        </w:tc>
        <w:tc>
          <w:tcPr>
            <w:tcW w:w="1728" w:type="dxa"/>
          </w:tcPr>
          <w:p w14:paraId="3BF2AADD" w14:textId="77777777" w:rsidR="00C83168" w:rsidRDefault="00000000">
            <w:r>
              <w:t>0.6849</w:t>
            </w:r>
          </w:p>
        </w:tc>
        <w:tc>
          <w:tcPr>
            <w:tcW w:w="1728" w:type="dxa"/>
          </w:tcPr>
          <w:p w14:paraId="6791AF8F" w14:textId="77777777" w:rsidR="00C83168" w:rsidRDefault="00000000">
            <w:r>
              <w:t>0.5000</w:t>
            </w:r>
          </w:p>
        </w:tc>
        <w:tc>
          <w:tcPr>
            <w:tcW w:w="1728" w:type="dxa"/>
          </w:tcPr>
          <w:p w14:paraId="5B08E188" w14:textId="77777777" w:rsidR="00C83168" w:rsidRDefault="00000000">
            <w:r>
              <w:t>0.5780</w:t>
            </w:r>
          </w:p>
        </w:tc>
        <w:tc>
          <w:tcPr>
            <w:tcW w:w="1728" w:type="dxa"/>
          </w:tcPr>
          <w:p w14:paraId="7EC0FD69" w14:textId="77777777" w:rsidR="00C83168" w:rsidRDefault="00000000">
            <w:r>
              <w:t>100.0000</w:t>
            </w:r>
          </w:p>
        </w:tc>
      </w:tr>
      <w:tr w:rsidR="00C83168" w14:paraId="0D187A95" w14:textId="77777777">
        <w:tc>
          <w:tcPr>
            <w:tcW w:w="1728" w:type="dxa"/>
          </w:tcPr>
          <w:p w14:paraId="7D9983DE" w14:textId="77777777" w:rsidR="00C83168" w:rsidRDefault="00000000">
            <w:r>
              <w:t>beaver</w:t>
            </w:r>
          </w:p>
        </w:tc>
        <w:tc>
          <w:tcPr>
            <w:tcW w:w="1728" w:type="dxa"/>
          </w:tcPr>
          <w:p w14:paraId="0564CAB2" w14:textId="77777777" w:rsidR="00C83168" w:rsidRDefault="00000000">
            <w:r>
              <w:t>0.4867</w:t>
            </w:r>
          </w:p>
        </w:tc>
        <w:tc>
          <w:tcPr>
            <w:tcW w:w="1728" w:type="dxa"/>
          </w:tcPr>
          <w:p w14:paraId="06C0C9A3" w14:textId="77777777" w:rsidR="00C83168" w:rsidRDefault="00000000">
            <w:r>
              <w:t>0.5500</w:t>
            </w:r>
          </w:p>
        </w:tc>
        <w:tc>
          <w:tcPr>
            <w:tcW w:w="1728" w:type="dxa"/>
          </w:tcPr>
          <w:p w14:paraId="2D0423D2" w14:textId="77777777" w:rsidR="00C83168" w:rsidRDefault="00000000">
            <w:r>
              <w:t>0.5164</w:t>
            </w:r>
          </w:p>
        </w:tc>
        <w:tc>
          <w:tcPr>
            <w:tcW w:w="1728" w:type="dxa"/>
          </w:tcPr>
          <w:p w14:paraId="12DEEC35" w14:textId="77777777" w:rsidR="00C83168" w:rsidRDefault="00000000">
            <w:r>
              <w:t>100.0000</w:t>
            </w:r>
          </w:p>
        </w:tc>
      </w:tr>
      <w:tr w:rsidR="00C83168" w14:paraId="6C830033" w14:textId="77777777">
        <w:tc>
          <w:tcPr>
            <w:tcW w:w="1728" w:type="dxa"/>
          </w:tcPr>
          <w:p w14:paraId="7F236AFC" w14:textId="77777777" w:rsidR="00C83168" w:rsidRDefault="00000000">
            <w:r>
              <w:t>bed</w:t>
            </w:r>
          </w:p>
        </w:tc>
        <w:tc>
          <w:tcPr>
            <w:tcW w:w="1728" w:type="dxa"/>
          </w:tcPr>
          <w:p w14:paraId="0CCC42FB" w14:textId="77777777" w:rsidR="00C83168" w:rsidRDefault="00000000">
            <w:r>
              <w:t>0.6441</w:t>
            </w:r>
          </w:p>
        </w:tc>
        <w:tc>
          <w:tcPr>
            <w:tcW w:w="1728" w:type="dxa"/>
          </w:tcPr>
          <w:p w14:paraId="13324D5C" w14:textId="77777777" w:rsidR="00C83168" w:rsidRDefault="00000000">
            <w:r>
              <w:t>0.7600</w:t>
            </w:r>
          </w:p>
        </w:tc>
        <w:tc>
          <w:tcPr>
            <w:tcW w:w="1728" w:type="dxa"/>
          </w:tcPr>
          <w:p w14:paraId="0BCE826A" w14:textId="77777777" w:rsidR="00C83168" w:rsidRDefault="00000000">
            <w:r>
              <w:t>0.6972</w:t>
            </w:r>
          </w:p>
        </w:tc>
        <w:tc>
          <w:tcPr>
            <w:tcW w:w="1728" w:type="dxa"/>
          </w:tcPr>
          <w:p w14:paraId="0C6DD4A2" w14:textId="77777777" w:rsidR="00C83168" w:rsidRDefault="00000000">
            <w:r>
              <w:t>100.0000</w:t>
            </w:r>
          </w:p>
        </w:tc>
      </w:tr>
      <w:tr w:rsidR="00C83168" w14:paraId="53DA09E2" w14:textId="77777777">
        <w:tc>
          <w:tcPr>
            <w:tcW w:w="1728" w:type="dxa"/>
          </w:tcPr>
          <w:p w14:paraId="78AB8AF4" w14:textId="77777777" w:rsidR="00C83168" w:rsidRDefault="00000000">
            <w:r>
              <w:t>bee</w:t>
            </w:r>
          </w:p>
        </w:tc>
        <w:tc>
          <w:tcPr>
            <w:tcW w:w="1728" w:type="dxa"/>
          </w:tcPr>
          <w:p w14:paraId="67FE982B" w14:textId="77777777" w:rsidR="00C83168" w:rsidRDefault="00000000">
            <w:r>
              <w:t>0.7273</w:t>
            </w:r>
          </w:p>
        </w:tc>
        <w:tc>
          <w:tcPr>
            <w:tcW w:w="1728" w:type="dxa"/>
          </w:tcPr>
          <w:p w14:paraId="2D208842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54180F43" w14:textId="77777777" w:rsidR="00C83168" w:rsidRDefault="00000000">
            <w:r>
              <w:t>0.7236</w:t>
            </w:r>
          </w:p>
        </w:tc>
        <w:tc>
          <w:tcPr>
            <w:tcW w:w="1728" w:type="dxa"/>
          </w:tcPr>
          <w:p w14:paraId="3A0E5B87" w14:textId="77777777" w:rsidR="00C83168" w:rsidRDefault="00000000">
            <w:r>
              <w:t>100.0000</w:t>
            </w:r>
          </w:p>
        </w:tc>
      </w:tr>
      <w:tr w:rsidR="00C83168" w14:paraId="7570BE2A" w14:textId="77777777">
        <w:tc>
          <w:tcPr>
            <w:tcW w:w="1728" w:type="dxa"/>
          </w:tcPr>
          <w:p w14:paraId="6EB9F3A6" w14:textId="77777777" w:rsidR="00C83168" w:rsidRDefault="00000000">
            <w:r>
              <w:t>beetle</w:t>
            </w:r>
          </w:p>
        </w:tc>
        <w:tc>
          <w:tcPr>
            <w:tcW w:w="1728" w:type="dxa"/>
          </w:tcPr>
          <w:p w14:paraId="6EC50B42" w14:textId="77777777" w:rsidR="00C83168" w:rsidRDefault="00000000">
            <w:r>
              <w:t>0.7030</w:t>
            </w:r>
          </w:p>
        </w:tc>
        <w:tc>
          <w:tcPr>
            <w:tcW w:w="1728" w:type="dxa"/>
          </w:tcPr>
          <w:p w14:paraId="184DC8CF" w14:textId="77777777" w:rsidR="00C83168" w:rsidRDefault="00000000">
            <w:r>
              <w:t>0.7100</w:t>
            </w:r>
          </w:p>
        </w:tc>
        <w:tc>
          <w:tcPr>
            <w:tcW w:w="1728" w:type="dxa"/>
          </w:tcPr>
          <w:p w14:paraId="7B1D5AFA" w14:textId="77777777" w:rsidR="00C83168" w:rsidRDefault="00000000">
            <w:r>
              <w:t>0.7065</w:t>
            </w:r>
          </w:p>
        </w:tc>
        <w:tc>
          <w:tcPr>
            <w:tcW w:w="1728" w:type="dxa"/>
          </w:tcPr>
          <w:p w14:paraId="30382859" w14:textId="77777777" w:rsidR="00C83168" w:rsidRDefault="00000000">
            <w:r>
              <w:t>100.0000</w:t>
            </w:r>
          </w:p>
        </w:tc>
      </w:tr>
      <w:tr w:rsidR="00C83168" w14:paraId="526E32CC" w14:textId="77777777">
        <w:tc>
          <w:tcPr>
            <w:tcW w:w="1728" w:type="dxa"/>
          </w:tcPr>
          <w:p w14:paraId="013C3750" w14:textId="77777777" w:rsidR="00C83168" w:rsidRDefault="00000000">
            <w:r>
              <w:t>bicycle</w:t>
            </w:r>
          </w:p>
        </w:tc>
        <w:tc>
          <w:tcPr>
            <w:tcW w:w="1728" w:type="dxa"/>
          </w:tcPr>
          <w:p w14:paraId="7E22BAD2" w14:textId="77777777" w:rsidR="00C83168" w:rsidRDefault="00000000">
            <w:r>
              <w:t>0.7573</w:t>
            </w:r>
          </w:p>
        </w:tc>
        <w:tc>
          <w:tcPr>
            <w:tcW w:w="1728" w:type="dxa"/>
          </w:tcPr>
          <w:p w14:paraId="1566046D" w14:textId="77777777" w:rsidR="00C83168" w:rsidRDefault="00000000">
            <w:r>
              <w:t>0.7800</w:t>
            </w:r>
          </w:p>
        </w:tc>
        <w:tc>
          <w:tcPr>
            <w:tcW w:w="1728" w:type="dxa"/>
          </w:tcPr>
          <w:p w14:paraId="05C48B77" w14:textId="77777777" w:rsidR="00C83168" w:rsidRDefault="00000000">
            <w:r>
              <w:t>0.7685</w:t>
            </w:r>
          </w:p>
        </w:tc>
        <w:tc>
          <w:tcPr>
            <w:tcW w:w="1728" w:type="dxa"/>
          </w:tcPr>
          <w:p w14:paraId="6026FABE" w14:textId="77777777" w:rsidR="00C83168" w:rsidRDefault="00000000">
            <w:r>
              <w:t>100.0000</w:t>
            </w:r>
          </w:p>
        </w:tc>
      </w:tr>
      <w:tr w:rsidR="00C83168" w14:paraId="666CCE8E" w14:textId="77777777">
        <w:tc>
          <w:tcPr>
            <w:tcW w:w="1728" w:type="dxa"/>
          </w:tcPr>
          <w:p w14:paraId="689FABE6" w14:textId="77777777" w:rsidR="00C83168" w:rsidRDefault="00000000">
            <w:r>
              <w:t>bottle</w:t>
            </w:r>
          </w:p>
        </w:tc>
        <w:tc>
          <w:tcPr>
            <w:tcW w:w="1728" w:type="dxa"/>
          </w:tcPr>
          <w:p w14:paraId="5092970E" w14:textId="77777777" w:rsidR="00C83168" w:rsidRDefault="00000000">
            <w:r>
              <w:t>0.7670</w:t>
            </w:r>
          </w:p>
        </w:tc>
        <w:tc>
          <w:tcPr>
            <w:tcW w:w="1728" w:type="dxa"/>
          </w:tcPr>
          <w:p w14:paraId="22B9E1A2" w14:textId="77777777" w:rsidR="00C83168" w:rsidRDefault="00000000">
            <w:r>
              <w:t>0.7900</w:t>
            </w:r>
          </w:p>
        </w:tc>
        <w:tc>
          <w:tcPr>
            <w:tcW w:w="1728" w:type="dxa"/>
          </w:tcPr>
          <w:p w14:paraId="5011CCC2" w14:textId="77777777" w:rsidR="00C83168" w:rsidRDefault="00000000">
            <w:r>
              <w:t>0.7783</w:t>
            </w:r>
          </w:p>
        </w:tc>
        <w:tc>
          <w:tcPr>
            <w:tcW w:w="1728" w:type="dxa"/>
          </w:tcPr>
          <w:p w14:paraId="55E8FE33" w14:textId="77777777" w:rsidR="00C83168" w:rsidRDefault="00000000">
            <w:r>
              <w:t>100.0000</w:t>
            </w:r>
          </w:p>
        </w:tc>
      </w:tr>
      <w:tr w:rsidR="00C83168" w14:paraId="4D6D6486" w14:textId="77777777">
        <w:tc>
          <w:tcPr>
            <w:tcW w:w="1728" w:type="dxa"/>
          </w:tcPr>
          <w:p w14:paraId="773D0A3B" w14:textId="77777777" w:rsidR="00C83168" w:rsidRDefault="00000000">
            <w:r>
              <w:t>bowl</w:t>
            </w:r>
          </w:p>
        </w:tc>
        <w:tc>
          <w:tcPr>
            <w:tcW w:w="1728" w:type="dxa"/>
          </w:tcPr>
          <w:p w14:paraId="7BBE61CE" w14:textId="77777777" w:rsidR="00C83168" w:rsidRDefault="00000000">
            <w:r>
              <w:t>0.5529</w:t>
            </w:r>
          </w:p>
        </w:tc>
        <w:tc>
          <w:tcPr>
            <w:tcW w:w="1728" w:type="dxa"/>
          </w:tcPr>
          <w:p w14:paraId="51BB1D16" w14:textId="77777777" w:rsidR="00C83168" w:rsidRDefault="00000000">
            <w:r>
              <w:t>0.4700</w:t>
            </w:r>
          </w:p>
        </w:tc>
        <w:tc>
          <w:tcPr>
            <w:tcW w:w="1728" w:type="dxa"/>
          </w:tcPr>
          <w:p w14:paraId="1257BB92" w14:textId="77777777" w:rsidR="00C83168" w:rsidRDefault="00000000">
            <w:r>
              <w:t>0.5081</w:t>
            </w:r>
          </w:p>
        </w:tc>
        <w:tc>
          <w:tcPr>
            <w:tcW w:w="1728" w:type="dxa"/>
          </w:tcPr>
          <w:p w14:paraId="4AC39D11" w14:textId="77777777" w:rsidR="00C83168" w:rsidRDefault="00000000">
            <w:r>
              <w:t>100.0000</w:t>
            </w:r>
          </w:p>
        </w:tc>
      </w:tr>
      <w:tr w:rsidR="00C83168" w14:paraId="36BD5A38" w14:textId="77777777">
        <w:tc>
          <w:tcPr>
            <w:tcW w:w="1728" w:type="dxa"/>
          </w:tcPr>
          <w:p w14:paraId="78B6503A" w14:textId="77777777" w:rsidR="00C83168" w:rsidRDefault="00000000">
            <w:r>
              <w:t>boy</w:t>
            </w:r>
          </w:p>
        </w:tc>
        <w:tc>
          <w:tcPr>
            <w:tcW w:w="1728" w:type="dxa"/>
          </w:tcPr>
          <w:p w14:paraId="0530C253" w14:textId="77777777" w:rsidR="00C83168" w:rsidRDefault="00000000">
            <w:r>
              <w:t>0.5043</w:t>
            </w:r>
          </w:p>
        </w:tc>
        <w:tc>
          <w:tcPr>
            <w:tcW w:w="1728" w:type="dxa"/>
          </w:tcPr>
          <w:p w14:paraId="3A9BAA5E" w14:textId="77777777" w:rsidR="00C83168" w:rsidRDefault="00000000">
            <w:r>
              <w:t>0.5800</w:t>
            </w:r>
          </w:p>
        </w:tc>
        <w:tc>
          <w:tcPr>
            <w:tcW w:w="1728" w:type="dxa"/>
          </w:tcPr>
          <w:p w14:paraId="00E3A52E" w14:textId="77777777" w:rsidR="00C83168" w:rsidRDefault="00000000">
            <w:r>
              <w:t>0.5395</w:t>
            </w:r>
          </w:p>
        </w:tc>
        <w:tc>
          <w:tcPr>
            <w:tcW w:w="1728" w:type="dxa"/>
          </w:tcPr>
          <w:p w14:paraId="38447EB3" w14:textId="77777777" w:rsidR="00C83168" w:rsidRDefault="00000000">
            <w:r>
              <w:t>100.0000</w:t>
            </w:r>
          </w:p>
        </w:tc>
      </w:tr>
      <w:tr w:rsidR="00C83168" w14:paraId="2029E5F2" w14:textId="77777777">
        <w:tc>
          <w:tcPr>
            <w:tcW w:w="1728" w:type="dxa"/>
          </w:tcPr>
          <w:p w14:paraId="193AD656" w14:textId="77777777" w:rsidR="00C83168" w:rsidRDefault="00000000">
            <w:r>
              <w:t>bridge</w:t>
            </w:r>
          </w:p>
        </w:tc>
        <w:tc>
          <w:tcPr>
            <w:tcW w:w="1728" w:type="dxa"/>
          </w:tcPr>
          <w:p w14:paraId="013D595E" w14:textId="77777777" w:rsidR="00C83168" w:rsidRDefault="00000000">
            <w:r>
              <w:t>0.7304</w:t>
            </w:r>
          </w:p>
        </w:tc>
        <w:tc>
          <w:tcPr>
            <w:tcW w:w="1728" w:type="dxa"/>
          </w:tcPr>
          <w:p w14:paraId="299A2080" w14:textId="77777777" w:rsidR="00C83168" w:rsidRDefault="00000000">
            <w:r>
              <w:t>0.8400</w:t>
            </w:r>
          </w:p>
        </w:tc>
        <w:tc>
          <w:tcPr>
            <w:tcW w:w="1728" w:type="dxa"/>
          </w:tcPr>
          <w:p w14:paraId="18DD8E91" w14:textId="77777777" w:rsidR="00C83168" w:rsidRDefault="00000000">
            <w:r>
              <w:t>0.7814</w:t>
            </w:r>
          </w:p>
        </w:tc>
        <w:tc>
          <w:tcPr>
            <w:tcW w:w="1728" w:type="dxa"/>
          </w:tcPr>
          <w:p w14:paraId="06B31B45" w14:textId="77777777" w:rsidR="00C83168" w:rsidRDefault="00000000">
            <w:r>
              <w:t>100.0000</w:t>
            </w:r>
          </w:p>
        </w:tc>
      </w:tr>
      <w:tr w:rsidR="00C83168" w14:paraId="331937DF" w14:textId="77777777">
        <w:tc>
          <w:tcPr>
            <w:tcW w:w="1728" w:type="dxa"/>
          </w:tcPr>
          <w:p w14:paraId="026735C5" w14:textId="77777777" w:rsidR="00C83168" w:rsidRDefault="00000000">
            <w:r>
              <w:t>bus</w:t>
            </w:r>
          </w:p>
        </w:tc>
        <w:tc>
          <w:tcPr>
            <w:tcW w:w="1728" w:type="dxa"/>
          </w:tcPr>
          <w:p w14:paraId="4C866EEA" w14:textId="77777777" w:rsidR="00C83168" w:rsidRDefault="00000000">
            <w:r>
              <w:t>0.6630</w:t>
            </w:r>
          </w:p>
        </w:tc>
        <w:tc>
          <w:tcPr>
            <w:tcW w:w="1728" w:type="dxa"/>
          </w:tcPr>
          <w:p w14:paraId="5C59ECE0" w14:textId="77777777" w:rsidR="00C83168" w:rsidRDefault="00000000">
            <w:r>
              <w:t>0.6100</w:t>
            </w:r>
          </w:p>
        </w:tc>
        <w:tc>
          <w:tcPr>
            <w:tcW w:w="1728" w:type="dxa"/>
          </w:tcPr>
          <w:p w14:paraId="00E128B7" w14:textId="77777777" w:rsidR="00C83168" w:rsidRDefault="00000000">
            <w:r>
              <w:t>0.6354</w:t>
            </w:r>
          </w:p>
        </w:tc>
        <w:tc>
          <w:tcPr>
            <w:tcW w:w="1728" w:type="dxa"/>
          </w:tcPr>
          <w:p w14:paraId="58E3B811" w14:textId="77777777" w:rsidR="00C83168" w:rsidRDefault="00000000">
            <w:r>
              <w:t>100.0000</w:t>
            </w:r>
          </w:p>
        </w:tc>
      </w:tr>
      <w:tr w:rsidR="00C83168" w14:paraId="6C39C6BB" w14:textId="77777777">
        <w:tc>
          <w:tcPr>
            <w:tcW w:w="1728" w:type="dxa"/>
          </w:tcPr>
          <w:p w14:paraId="69814731" w14:textId="77777777" w:rsidR="00C83168" w:rsidRDefault="00000000">
            <w:r>
              <w:t>butterfly</w:t>
            </w:r>
          </w:p>
        </w:tc>
        <w:tc>
          <w:tcPr>
            <w:tcW w:w="1728" w:type="dxa"/>
          </w:tcPr>
          <w:p w14:paraId="1F951332" w14:textId="77777777" w:rsidR="00C83168" w:rsidRDefault="00000000">
            <w:r>
              <w:t>0.6000</w:t>
            </w:r>
          </w:p>
        </w:tc>
        <w:tc>
          <w:tcPr>
            <w:tcW w:w="1728" w:type="dxa"/>
          </w:tcPr>
          <w:p w14:paraId="350E2A53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7B7A7EBA" w14:textId="77777777" w:rsidR="00C83168" w:rsidRDefault="00000000">
            <w:r>
              <w:t>0.6146</w:t>
            </w:r>
          </w:p>
        </w:tc>
        <w:tc>
          <w:tcPr>
            <w:tcW w:w="1728" w:type="dxa"/>
          </w:tcPr>
          <w:p w14:paraId="255C97D7" w14:textId="77777777" w:rsidR="00C83168" w:rsidRDefault="00000000">
            <w:r>
              <w:t>100.0000</w:t>
            </w:r>
          </w:p>
        </w:tc>
      </w:tr>
      <w:tr w:rsidR="00C83168" w14:paraId="0FAF4D50" w14:textId="77777777">
        <w:tc>
          <w:tcPr>
            <w:tcW w:w="1728" w:type="dxa"/>
          </w:tcPr>
          <w:p w14:paraId="7F89D38A" w14:textId="77777777" w:rsidR="00C83168" w:rsidRDefault="00000000">
            <w:r>
              <w:t>camel</w:t>
            </w:r>
          </w:p>
        </w:tc>
        <w:tc>
          <w:tcPr>
            <w:tcW w:w="1728" w:type="dxa"/>
          </w:tcPr>
          <w:p w14:paraId="65854CA4" w14:textId="77777777" w:rsidR="00C83168" w:rsidRDefault="00000000">
            <w:r>
              <w:t>0.6636</w:t>
            </w:r>
          </w:p>
        </w:tc>
        <w:tc>
          <w:tcPr>
            <w:tcW w:w="1728" w:type="dxa"/>
          </w:tcPr>
          <w:p w14:paraId="45DA24FE" w14:textId="77777777" w:rsidR="00C83168" w:rsidRDefault="00000000">
            <w:r>
              <w:t>0.7100</w:t>
            </w:r>
          </w:p>
        </w:tc>
        <w:tc>
          <w:tcPr>
            <w:tcW w:w="1728" w:type="dxa"/>
          </w:tcPr>
          <w:p w14:paraId="5CC9EFF3" w14:textId="77777777" w:rsidR="00C83168" w:rsidRDefault="00000000">
            <w:r>
              <w:t>0.6860</w:t>
            </w:r>
          </w:p>
        </w:tc>
        <w:tc>
          <w:tcPr>
            <w:tcW w:w="1728" w:type="dxa"/>
          </w:tcPr>
          <w:p w14:paraId="4A0728A6" w14:textId="77777777" w:rsidR="00C83168" w:rsidRDefault="00000000">
            <w:r>
              <w:t>100.0000</w:t>
            </w:r>
          </w:p>
        </w:tc>
      </w:tr>
      <w:tr w:rsidR="00C83168" w14:paraId="15FB64E0" w14:textId="77777777">
        <w:tc>
          <w:tcPr>
            <w:tcW w:w="1728" w:type="dxa"/>
          </w:tcPr>
          <w:p w14:paraId="5335A3D8" w14:textId="77777777" w:rsidR="00C83168" w:rsidRDefault="00000000">
            <w:r>
              <w:t>can</w:t>
            </w:r>
          </w:p>
        </w:tc>
        <w:tc>
          <w:tcPr>
            <w:tcW w:w="1728" w:type="dxa"/>
          </w:tcPr>
          <w:p w14:paraId="4BDB6EA2" w14:textId="77777777" w:rsidR="00C83168" w:rsidRDefault="00000000">
            <w:r>
              <w:t>0.6068</w:t>
            </w:r>
          </w:p>
        </w:tc>
        <w:tc>
          <w:tcPr>
            <w:tcW w:w="1728" w:type="dxa"/>
          </w:tcPr>
          <w:p w14:paraId="3C301C89" w14:textId="77777777" w:rsidR="00C83168" w:rsidRDefault="00000000">
            <w:r>
              <w:t>0.7100</w:t>
            </w:r>
          </w:p>
        </w:tc>
        <w:tc>
          <w:tcPr>
            <w:tcW w:w="1728" w:type="dxa"/>
          </w:tcPr>
          <w:p w14:paraId="1CC38BE3" w14:textId="77777777" w:rsidR="00C83168" w:rsidRDefault="00000000">
            <w:r>
              <w:t>0.6544</w:t>
            </w:r>
          </w:p>
        </w:tc>
        <w:tc>
          <w:tcPr>
            <w:tcW w:w="1728" w:type="dxa"/>
          </w:tcPr>
          <w:p w14:paraId="14DA4E52" w14:textId="77777777" w:rsidR="00C83168" w:rsidRDefault="00000000">
            <w:r>
              <w:t>100.0000</w:t>
            </w:r>
          </w:p>
        </w:tc>
      </w:tr>
      <w:tr w:rsidR="00C83168" w14:paraId="736B8DEC" w14:textId="77777777">
        <w:tc>
          <w:tcPr>
            <w:tcW w:w="1728" w:type="dxa"/>
          </w:tcPr>
          <w:p w14:paraId="6859AAFB" w14:textId="77777777" w:rsidR="00C83168" w:rsidRDefault="00000000">
            <w:r>
              <w:t>castle</w:t>
            </w:r>
          </w:p>
        </w:tc>
        <w:tc>
          <w:tcPr>
            <w:tcW w:w="1728" w:type="dxa"/>
          </w:tcPr>
          <w:p w14:paraId="53015592" w14:textId="77777777" w:rsidR="00C83168" w:rsidRDefault="00000000">
            <w:r>
              <w:t>0.8265</w:t>
            </w:r>
          </w:p>
        </w:tc>
        <w:tc>
          <w:tcPr>
            <w:tcW w:w="1728" w:type="dxa"/>
          </w:tcPr>
          <w:p w14:paraId="753C9B93" w14:textId="77777777" w:rsidR="00C83168" w:rsidRDefault="00000000">
            <w:r>
              <w:t>0.8100</w:t>
            </w:r>
          </w:p>
        </w:tc>
        <w:tc>
          <w:tcPr>
            <w:tcW w:w="1728" w:type="dxa"/>
          </w:tcPr>
          <w:p w14:paraId="312958EE" w14:textId="77777777" w:rsidR="00C83168" w:rsidRDefault="00000000">
            <w:r>
              <w:t>0.8182</w:t>
            </w:r>
          </w:p>
        </w:tc>
        <w:tc>
          <w:tcPr>
            <w:tcW w:w="1728" w:type="dxa"/>
          </w:tcPr>
          <w:p w14:paraId="1A456620" w14:textId="77777777" w:rsidR="00C83168" w:rsidRDefault="00000000">
            <w:r>
              <w:t>100.0000</w:t>
            </w:r>
          </w:p>
        </w:tc>
      </w:tr>
      <w:tr w:rsidR="00C83168" w14:paraId="5FCF7402" w14:textId="77777777">
        <w:tc>
          <w:tcPr>
            <w:tcW w:w="1728" w:type="dxa"/>
          </w:tcPr>
          <w:p w14:paraId="00308EB3" w14:textId="77777777" w:rsidR="00C83168" w:rsidRDefault="00000000">
            <w:r>
              <w:t>caterpillar</w:t>
            </w:r>
          </w:p>
        </w:tc>
        <w:tc>
          <w:tcPr>
            <w:tcW w:w="1728" w:type="dxa"/>
          </w:tcPr>
          <w:p w14:paraId="61DF1529" w14:textId="77777777" w:rsidR="00C83168" w:rsidRDefault="00000000">
            <w:r>
              <w:t>0.6173</w:t>
            </w:r>
          </w:p>
        </w:tc>
        <w:tc>
          <w:tcPr>
            <w:tcW w:w="1728" w:type="dxa"/>
          </w:tcPr>
          <w:p w14:paraId="463B9F36" w14:textId="77777777" w:rsidR="00C83168" w:rsidRDefault="00000000">
            <w:r>
              <w:t>0.5000</w:t>
            </w:r>
          </w:p>
        </w:tc>
        <w:tc>
          <w:tcPr>
            <w:tcW w:w="1728" w:type="dxa"/>
          </w:tcPr>
          <w:p w14:paraId="7857B042" w14:textId="77777777" w:rsidR="00C83168" w:rsidRDefault="00000000">
            <w:r>
              <w:t>0.5525</w:t>
            </w:r>
          </w:p>
        </w:tc>
        <w:tc>
          <w:tcPr>
            <w:tcW w:w="1728" w:type="dxa"/>
          </w:tcPr>
          <w:p w14:paraId="5711C56B" w14:textId="77777777" w:rsidR="00C83168" w:rsidRDefault="00000000">
            <w:r>
              <w:t>100.0000</w:t>
            </w:r>
          </w:p>
        </w:tc>
      </w:tr>
      <w:tr w:rsidR="00C83168" w14:paraId="26FA35A4" w14:textId="77777777">
        <w:tc>
          <w:tcPr>
            <w:tcW w:w="1728" w:type="dxa"/>
          </w:tcPr>
          <w:p w14:paraId="34A25E46" w14:textId="77777777" w:rsidR="00C83168" w:rsidRDefault="00000000">
            <w:r>
              <w:t>cattle</w:t>
            </w:r>
          </w:p>
        </w:tc>
        <w:tc>
          <w:tcPr>
            <w:tcW w:w="1728" w:type="dxa"/>
          </w:tcPr>
          <w:p w14:paraId="54076C56" w14:textId="77777777" w:rsidR="00C83168" w:rsidRDefault="00000000">
            <w:r>
              <w:t>0.7159</w:t>
            </w:r>
          </w:p>
        </w:tc>
        <w:tc>
          <w:tcPr>
            <w:tcW w:w="1728" w:type="dxa"/>
          </w:tcPr>
          <w:p w14:paraId="3BD3EEF7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4C835DC2" w14:textId="77777777" w:rsidR="00C83168" w:rsidRDefault="00000000">
            <w:r>
              <w:t>0.6702</w:t>
            </w:r>
          </w:p>
        </w:tc>
        <w:tc>
          <w:tcPr>
            <w:tcW w:w="1728" w:type="dxa"/>
          </w:tcPr>
          <w:p w14:paraId="66B0C81F" w14:textId="77777777" w:rsidR="00C83168" w:rsidRDefault="00000000">
            <w:r>
              <w:t>100.0000</w:t>
            </w:r>
          </w:p>
        </w:tc>
      </w:tr>
      <w:tr w:rsidR="00C83168" w14:paraId="084477B3" w14:textId="77777777">
        <w:tc>
          <w:tcPr>
            <w:tcW w:w="1728" w:type="dxa"/>
          </w:tcPr>
          <w:p w14:paraId="67E88907" w14:textId="77777777" w:rsidR="00C83168" w:rsidRDefault="00000000">
            <w:r>
              <w:t>chair</w:t>
            </w:r>
          </w:p>
        </w:tc>
        <w:tc>
          <w:tcPr>
            <w:tcW w:w="1728" w:type="dxa"/>
          </w:tcPr>
          <w:p w14:paraId="5EDDB113" w14:textId="77777777" w:rsidR="00C83168" w:rsidRDefault="00000000">
            <w:r>
              <w:t>0.8269</w:t>
            </w:r>
          </w:p>
        </w:tc>
        <w:tc>
          <w:tcPr>
            <w:tcW w:w="1728" w:type="dxa"/>
          </w:tcPr>
          <w:p w14:paraId="79DF1671" w14:textId="77777777" w:rsidR="00C83168" w:rsidRDefault="00000000">
            <w:r>
              <w:t>0.8600</w:t>
            </w:r>
          </w:p>
        </w:tc>
        <w:tc>
          <w:tcPr>
            <w:tcW w:w="1728" w:type="dxa"/>
          </w:tcPr>
          <w:p w14:paraId="7E6CE682" w14:textId="77777777" w:rsidR="00C83168" w:rsidRDefault="00000000">
            <w:r>
              <w:t>0.8431</w:t>
            </w:r>
          </w:p>
        </w:tc>
        <w:tc>
          <w:tcPr>
            <w:tcW w:w="1728" w:type="dxa"/>
          </w:tcPr>
          <w:p w14:paraId="32D3F400" w14:textId="77777777" w:rsidR="00C83168" w:rsidRDefault="00000000">
            <w:r>
              <w:t>100.0000</w:t>
            </w:r>
          </w:p>
        </w:tc>
      </w:tr>
      <w:tr w:rsidR="00C83168" w14:paraId="68CF7593" w14:textId="77777777">
        <w:tc>
          <w:tcPr>
            <w:tcW w:w="1728" w:type="dxa"/>
          </w:tcPr>
          <w:p w14:paraId="45B0BD62" w14:textId="77777777" w:rsidR="00C83168" w:rsidRDefault="00000000">
            <w:r>
              <w:t>chimpanzee</w:t>
            </w:r>
          </w:p>
        </w:tc>
        <w:tc>
          <w:tcPr>
            <w:tcW w:w="1728" w:type="dxa"/>
          </w:tcPr>
          <w:p w14:paraId="285E2AA6" w14:textId="77777777" w:rsidR="00C83168" w:rsidRDefault="00000000">
            <w:r>
              <w:t>0.8173</w:t>
            </w:r>
          </w:p>
        </w:tc>
        <w:tc>
          <w:tcPr>
            <w:tcW w:w="1728" w:type="dxa"/>
          </w:tcPr>
          <w:p w14:paraId="3F96F82C" w14:textId="77777777" w:rsidR="00C83168" w:rsidRDefault="00000000">
            <w:r>
              <w:t>0.8500</w:t>
            </w:r>
          </w:p>
        </w:tc>
        <w:tc>
          <w:tcPr>
            <w:tcW w:w="1728" w:type="dxa"/>
          </w:tcPr>
          <w:p w14:paraId="1DBB8FF8" w14:textId="77777777" w:rsidR="00C83168" w:rsidRDefault="00000000">
            <w:r>
              <w:t>0.8333</w:t>
            </w:r>
          </w:p>
        </w:tc>
        <w:tc>
          <w:tcPr>
            <w:tcW w:w="1728" w:type="dxa"/>
          </w:tcPr>
          <w:p w14:paraId="3F8EEAB8" w14:textId="77777777" w:rsidR="00C83168" w:rsidRDefault="00000000">
            <w:r>
              <w:t>100.0000</w:t>
            </w:r>
          </w:p>
        </w:tc>
      </w:tr>
      <w:tr w:rsidR="00C83168" w14:paraId="25AF65C0" w14:textId="77777777">
        <w:tc>
          <w:tcPr>
            <w:tcW w:w="1728" w:type="dxa"/>
          </w:tcPr>
          <w:p w14:paraId="79DE7558" w14:textId="77777777" w:rsidR="00C83168" w:rsidRDefault="00000000">
            <w:r>
              <w:t>clock</w:t>
            </w:r>
          </w:p>
        </w:tc>
        <w:tc>
          <w:tcPr>
            <w:tcW w:w="1728" w:type="dxa"/>
          </w:tcPr>
          <w:p w14:paraId="6648B537" w14:textId="77777777" w:rsidR="00C83168" w:rsidRDefault="00000000">
            <w:r>
              <w:t>0.7204</w:t>
            </w:r>
          </w:p>
        </w:tc>
        <w:tc>
          <w:tcPr>
            <w:tcW w:w="1728" w:type="dxa"/>
          </w:tcPr>
          <w:p w14:paraId="0E5CEFC0" w14:textId="77777777" w:rsidR="00C83168" w:rsidRDefault="00000000">
            <w:r>
              <w:t>0.6700</w:t>
            </w:r>
          </w:p>
        </w:tc>
        <w:tc>
          <w:tcPr>
            <w:tcW w:w="1728" w:type="dxa"/>
          </w:tcPr>
          <w:p w14:paraId="1E665A64" w14:textId="77777777" w:rsidR="00C83168" w:rsidRDefault="00000000">
            <w:r>
              <w:t>0.6943</w:t>
            </w:r>
          </w:p>
        </w:tc>
        <w:tc>
          <w:tcPr>
            <w:tcW w:w="1728" w:type="dxa"/>
          </w:tcPr>
          <w:p w14:paraId="57A6664C" w14:textId="77777777" w:rsidR="00C83168" w:rsidRDefault="00000000">
            <w:r>
              <w:t>100.0000</w:t>
            </w:r>
          </w:p>
        </w:tc>
      </w:tr>
      <w:tr w:rsidR="00C83168" w14:paraId="5F714CC4" w14:textId="77777777">
        <w:tc>
          <w:tcPr>
            <w:tcW w:w="1728" w:type="dxa"/>
          </w:tcPr>
          <w:p w14:paraId="54DF3F0E" w14:textId="77777777" w:rsidR="00C83168" w:rsidRDefault="00000000">
            <w:r>
              <w:t>cloud</w:t>
            </w:r>
          </w:p>
        </w:tc>
        <w:tc>
          <w:tcPr>
            <w:tcW w:w="1728" w:type="dxa"/>
          </w:tcPr>
          <w:p w14:paraId="1382E0CB" w14:textId="77777777" w:rsidR="00C83168" w:rsidRDefault="00000000">
            <w:r>
              <w:t>0.8375</w:t>
            </w:r>
          </w:p>
        </w:tc>
        <w:tc>
          <w:tcPr>
            <w:tcW w:w="1728" w:type="dxa"/>
          </w:tcPr>
          <w:p w14:paraId="1EF68405" w14:textId="77777777" w:rsidR="00C83168" w:rsidRDefault="00000000">
            <w:r>
              <w:t>0.6700</w:t>
            </w:r>
          </w:p>
        </w:tc>
        <w:tc>
          <w:tcPr>
            <w:tcW w:w="1728" w:type="dxa"/>
          </w:tcPr>
          <w:p w14:paraId="72337719" w14:textId="77777777" w:rsidR="00C83168" w:rsidRDefault="00000000">
            <w:r>
              <w:t>0.7444</w:t>
            </w:r>
          </w:p>
        </w:tc>
        <w:tc>
          <w:tcPr>
            <w:tcW w:w="1728" w:type="dxa"/>
          </w:tcPr>
          <w:p w14:paraId="3B6CFEA1" w14:textId="77777777" w:rsidR="00C83168" w:rsidRDefault="00000000">
            <w:r>
              <w:t>100.0000</w:t>
            </w:r>
          </w:p>
        </w:tc>
      </w:tr>
      <w:tr w:rsidR="00C83168" w14:paraId="2D3F2A17" w14:textId="77777777">
        <w:tc>
          <w:tcPr>
            <w:tcW w:w="1728" w:type="dxa"/>
          </w:tcPr>
          <w:p w14:paraId="189AD2B9" w14:textId="77777777" w:rsidR="00C83168" w:rsidRDefault="00000000">
            <w:r>
              <w:t>cockroach</w:t>
            </w:r>
          </w:p>
        </w:tc>
        <w:tc>
          <w:tcPr>
            <w:tcW w:w="1728" w:type="dxa"/>
          </w:tcPr>
          <w:p w14:paraId="0692BCAE" w14:textId="77777777" w:rsidR="00C83168" w:rsidRDefault="00000000">
            <w:r>
              <w:t>0.7800</w:t>
            </w:r>
          </w:p>
        </w:tc>
        <w:tc>
          <w:tcPr>
            <w:tcW w:w="1728" w:type="dxa"/>
          </w:tcPr>
          <w:p w14:paraId="465D1EE6" w14:textId="77777777" w:rsidR="00C83168" w:rsidRDefault="00000000">
            <w:r>
              <w:t>0.7800</w:t>
            </w:r>
          </w:p>
        </w:tc>
        <w:tc>
          <w:tcPr>
            <w:tcW w:w="1728" w:type="dxa"/>
          </w:tcPr>
          <w:p w14:paraId="7D774687" w14:textId="77777777" w:rsidR="00C83168" w:rsidRDefault="00000000">
            <w:r>
              <w:t>0.7800</w:t>
            </w:r>
          </w:p>
        </w:tc>
        <w:tc>
          <w:tcPr>
            <w:tcW w:w="1728" w:type="dxa"/>
          </w:tcPr>
          <w:p w14:paraId="63D9953D" w14:textId="77777777" w:rsidR="00C83168" w:rsidRDefault="00000000">
            <w:r>
              <w:t>100.0000</w:t>
            </w:r>
          </w:p>
        </w:tc>
      </w:tr>
      <w:tr w:rsidR="00C83168" w14:paraId="2678764F" w14:textId="77777777">
        <w:tc>
          <w:tcPr>
            <w:tcW w:w="1728" w:type="dxa"/>
          </w:tcPr>
          <w:p w14:paraId="6B3E8188" w14:textId="77777777" w:rsidR="00C83168" w:rsidRDefault="00000000">
            <w:r>
              <w:t>couch</w:t>
            </w:r>
          </w:p>
        </w:tc>
        <w:tc>
          <w:tcPr>
            <w:tcW w:w="1728" w:type="dxa"/>
          </w:tcPr>
          <w:p w14:paraId="57FC1BB1" w14:textId="77777777" w:rsidR="00C83168" w:rsidRDefault="00000000">
            <w:r>
              <w:t>0.5595</w:t>
            </w:r>
          </w:p>
        </w:tc>
        <w:tc>
          <w:tcPr>
            <w:tcW w:w="1728" w:type="dxa"/>
          </w:tcPr>
          <w:p w14:paraId="7DBF34AE" w14:textId="77777777" w:rsidR="00C83168" w:rsidRDefault="00000000">
            <w:r>
              <w:t>0.4700</w:t>
            </w:r>
          </w:p>
        </w:tc>
        <w:tc>
          <w:tcPr>
            <w:tcW w:w="1728" w:type="dxa"/>
          </w:tcPr>
          <w:p w14:paraId="2B55002E" w14:textId="77777777" w:rsidR="00C83168" w:rsidRDefault="00000000">
            <w:r>
              <w:t>0.5109</w:t>
            </w:r>
          </w:p>
        </w:tc>
        <w:tc>
          <w:tcPr>
            <w:tcW w:w="1728" w:type="dxa"/>
          </w:tcPr>
          <w:p w14:paraId="76F4C00C" w14:textId="77777777" w:rsidR="00C83168" w:rsidRDefault="00000000">
            <w:r>
              <w:t>100.0000</w:t>
            </w:r>
          </w:p>
        </w:tc>
      </w:tr>
      <w:tr w:rsidR="00C83168" w14:paraId="72EFFAA6" w14:textId="77777777">
        <w:tc>
          <w:tcPr>
            <w:tcW w:w="1728" w:type="dxa"/>
          </w:tcPr>
          <w:p w14:paraId="765F888A" w14:textId="77777777" w:rsidR="00C83168" w:rsidRDefault="00000000">
            <w:r>
              <w:t>crab</w:t>
            </w:r>
          </w:p>
        </w:tc>
        <w:tc>
          <w:tcPr>
            <w:tcW w:w="1728" w:type="dxa"/>
          </w:tcPr>
          <w:p w14:paraId="4A062027" w14:textId="77777777" w:rsidR="00C83168" w:rsidRDefault="00000000">
            <w:r>
              <w:t>0.6500</w:t>
            </w:r>
          </w:p>
        </w:tc>
        <w:tc>
          <w:tcPr>
            <w:tcW w:w="1728" w:type="dxa"/>
          </w:tcPr>
          <w:p w14:paraId="680C421F" w14:textId="77777777" w:rsidR="00C83168" w:rsidRDefault="00000000">
            <w:r>
              <w:t>0.6500</w:t>
            </w:r>
          </w:p>
        </w:tc>
        <w:tc>
          <w:tcPr>
            <w:tcW w:w="1728" w:type="dxa"/>
          </w:tcPr>
          <w:p w14:paraId="395183D1" w14:textId="77777777" w:rsidR="00C83168" w:rsidRDefault="00000000">
            <w:r>
              <w:t>0.6500</w:t>
            </w:r>
          </w:p>
        </w:tc>
        <w:tc>
          <w:tcPr>
            <w:tcW w:w="1728" w:type="dxa"/>
          </w:tcPr>
          <w:p w14:paraId="073AB9A1" w14:textId="77777777" w:rsidR="00C83168" w:rsidRDefault="00000000">
            <w:r>
              <w:t>100.0000</w:t>
            </w:r>
          </w:p>
        </w:tc>
      </w:tr>
      <w:tr w:rsidR="00C83168" w14:paraId="1E516271" w14:textId="77777777">
        <w:tc>
          <w:tcPr>
            <w:tcW w:w="1728" w:type="dxa"/>
          </w:tcPr>
          <w:p w14:paraId="7B6FB61A" w14:textId="77777777" w:rsidR="00C83168" w:rsidRDefault="00000000">
            <w:r>
              <w:t>crocodile</w:t>
            </w:r>
          </w:p>
        </w:tc>
        <w:tc>
          <w:tcPr>
            <w:tcW w:w="1728" w:type="dxa"/>
          </w:tcPr>
          <w:p w14:paraId="07A9F0C5" w14:textId="77777777" w:rsidR="00C83168" w:rsidRDefault="00000000">
            <w:r>
              <w:t>0.4907</w:t>
            </w:r>
          </w:p>
        </w:tc>
        <w:tc>
          <w:tcPr>
            <w:tcW w:w="1728" w:type="dxa"/>
          </w:tcPr>
          <w:p w14:paraId="1D8669A5" w14:textId="77777777" w:rsidR="00C83168" w:rsidRDefault="00000000">
            <w:r>
              <w:t>0.5300</w:t>
            </w:r>
          </w:p>
        </w:tc>
        <w:tc>
          <w:tcPr>
            <w:tcW w:w="1728" w:type="dxa"/>
          </w:tcPr>
          <w:p w14:paraId="488F9BA2" w14:textId="77777777" w:rsidR="00C83168" w:rsidRDefault="00000000">
            <w:r>
              <w:t>0.5096</w:t>
            </w:r>
          </w:p>
        </w:tc>
        <w:tc>
          <w:tcPr>
            <w:tcW w:w="1728" w:type="dxa"/>
          </w:tcPr>
          <w:p w14:paraId="485274A3" w14:textId="77777777" w:rsidR="00C83168" w:rsidRDefault="00000000">
            <w:r>
              <w:t>100.0000</w:t>
            </w:r>
          </w:p>
        </w:tc>
      </w:tr>
      <w:tr w:rsidR="00C83168" w14:paraId="44B58ADA" w14:textId="77777777">
        <w:tc>
          <w:tcPr>
            <w:tcW w:w="1728" w:type="dxa"/>
          </w:tcPr>
          <w:p w14:paraId="333A38A2" w14:textId="77777777" w:rsidR="00C83168" w:rsidRDefault="00000000">
            <w:r>
              <w:t>cup</w:t>
            </w:r>
          </w:p>
        </w:tc>
        <w:tc>
          <w:tcPr>
            <w:tcW w:w="1728" w:type="dxa"/>
          </w:tcPr>
          <w:p w14:paraId="5B9B5F70" w14:textId="77777777" w:rsidR="00C83168" w:rsidRDefault="00000000">
            <w:r>
              <w:t>0.7477</w:t>
            </w:r>
          </w:p>
        </w:tc>
        <w:tc>
          <w:tcPr>
            <w:tcW w:w="1728" w:type="dxa"/>
          </w:tcPr>
          <w:p w14:paraId="72A93B8D" w14:textId="77777777" w:rsidR="00C83168" w:rsidRDefault="00000000">
            <w:r>
              <w:t>0.8000</w:t>
            </w:r>
          </w:p>
        </w:tc>
        <w:tc>
          <w:tcPr>
            <w:tcW w:w="1728" w:type="dxa"/>
          </w:tcPr>
          <w:p w14:paraId="615E97B1" w14:textId="77777777" w:rsidR="00C83168" w:rsidRDefault="00000000">
            <w:r>
              <w:t>0.7729</w:t>
            </w:r>
          </w:p>
        </w:tc>
        <w:tc>
          <w:tcPr>
            <w:tcW w:w="1728" w:type="dxa"/>
          </w:tcPr>
          <w:p w14:paraId="04EE4ABB" w14:textId="77777777" w:rsidR="00C83168" w:rsidRDefault="00000000">
            <w:r>
              <w:t>100.0000</w:t>
            </w:r>
          </w:p>
        </w:tc>
      </w:tr>
      <w:tr w:rsidR="00C83168" w14:paraId="1877A35E" w14:textId="77777777">
        <w:tc>
          <w:tcPr>
            <w:tcW w:w="1728" w:type="dxa"/>
          </w:tcPr>
          <w:p w14:paraId="039C9967" w14:textId="77777777" w:rsidR="00C83168" w:rsidRDefault="00000000">
            <w:r>
              <w:t>dinosaur</w:t>
            </w:r>
          </w:p>
        </w:tc>
        <w:tc>
          <w:tcPr>
            <w:tcW w:w="1728" w:type="dxa"/>
          </w:tcPr>
          <w:p w14:paraId="29B5AD7B" w14:textId="77777777" w:rsidR="00C83168" w:rsidRDefault="00000000">
            <w:r>
              <w:t>0.7159</w:t>
            </w:r>
          </w:p>
        </w:tc>
        <w:tc>
          <w:tcPr>
            <w:tcW w:w="1728" w:type="dxa"/>
          </w:tcPr>
          <w:p w14:paraId="39CD0FD7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0AE581E0" w14:textId="77777777" w:rsidR="00C83168" w:rsidRDefault="00000000">
            <w:r>
              <w:t>0.6702</w:t>
            </w:r>
          </w:p>
        </w:tc>
        <w:tc>
          <w:tcPr>
            <w:tcW w:w="1728" w:type="dxa"/>
          </w:tcPr>
          <w:p w14:paraId="21B42EE4" w14:textId="77777777" w:rsidR="00C83168" w:rsidRDefault="00000000">
            <w:r>
              <w:t>100.0000</w:t>
            </w:r>
          </w:p>
        </w:tc>
      </w:tr>
      <w:tr w:rsidR="00C83168" w14:paraId="0FD0C2FD" w14:textId="77777777">
        <w:tc>
          <w:tcPr>
            <w:tcW w:w="1728" w:type="dxa"/>
          </w:tcPr>
          <w:p w14:paraId="40C30C03" w14:textId="77777777" w:rsidR="00C83168" w:rsidRDefault="00000000">
            <w:r>
              <w:t>dolphin</w:t>
            </w:r>
          </w:p>
        </w:tc>
        <w:tc>
          <w:tcPr>
            <w:tcW w:w="1728" w:type="dxa"/>
          </w:tcPr>
          <w:p w14:paraId="15B0B824" w14:textId="77777777" w:rsidR="00C83168" w:rsidRDefault="00000000">
            <w:r>
              <w:t>0.6471</w:t>
            </w:r>
          </w:p>
        </w:tc>
        <w:tc>
          <w:tcPr>
            <w:tcW w:w="1728" w:type="dxa"/>
          </w:tcPr>
          <w:p w14:paraId="379509E1" w14:textId="77777777" w:rsidR="00C83168" w:rsidRDefault="00000000">
            <w:r>
              <w:t>0.6600</w:t>
            </w:r>
          </w:p>
        </w:tc>
        <w:tc>
          <w:tcPr>
            <w:tcW w:w="1728" w:type="dxa"/>
          </w:tcPr>
          <w:p w14:paraId="6BA8DD8B" w14:textId="77777777" w:rsidR="00C83168" w:rsidRDefault="00000000">
            <w:r>
              <w:t>0.6535</w:t>
            </w:r>
          </w:p>
        </w:tc>
        <w:tc>
          <w:tcPr>
            <w:tcW w:w="1728" w:type="dxa"/>
          </w:tcPr>
          <w:p w14:paraId="48481169" w14:textId="77777777" w:rsidR="00C83168" w:rsidRDefault="00000000">
            <w:r>
              <w:t>100.0000</w:t>
            </w:r>
          </w:p>
        </w:tc>
      </w:tr>
      <w:tr w:rsidR="00C83168" w14:paraId="728ED2DA" w14:textId="77777777">
        <w:tc>
          <w:tcPr>
            <w:tcW w:w="1728" w:type="dxa"/>
          </w:tcPr>
          <w:p w14:paraId="56D50F38" w14:textId="77777777" w:rsidR="00C83168" w:rsidRDefault="00000000">
            <w:r>
              <w:t>elephant</w:t>
            </w:r>
          </w:p>
        </w:tc>
        <w:tc>
          <w:tcPr>
            <w:tcW w:w="1728" w:type="dxa"/>
          </w:tcPr>
          <w:p w14:paraId="46B5B0BC" w14:textId="77777777" w:rsidR="00C83168" w:rsidRDefault="00000000">
            <w:r>
              <w:t>0.7349</w:t>
            </w:r>
          </w:p>
        </w:tc>
        <w:tc>
          <w:tcPr>
            <w:tcW w:w="1728" w:type="dxa"/>
          </w:tcPr>
          <w:p w14:paraId="4349EA86" w14:textId="77777777" w:rsidR="00C83168" w:rsidRDefault="00000000">
            <w:r>
              <w:t>0.6100</w:t>
            </w:r>
          </w:p>
        </w:tc>
        <w:tc>
          <w:tcPr>
            <w:tcW w:w="1728" w:type="dxa"/>
          </w:tcPr>
          <w:p w14:paraId="05B6E270" w14:textId="77777777" w:rsidR="00C83168" w:rsidRDefault="00000000">
            <w:r>
              <w:t>0.6667</w:t>
            </w:r>
          </w:p>
        </w:tc>
        <w:tc>
          <w:tcPr>
            <w:tcW w:w="1728" w:type="dxa"/>
          </w:tcPr>
          <w:p w14:paraId="5419884D" w14:textId="77777777" w:rsidR="00C83168" w:rsidRDefault="00000000">
            <w:r>
              <w:t>100.0000</w:t>
            </w:r>
          </w:p>
        </w:tc>
      </w:tr>
      <w:tr w:rsidR="00C83168" w14:paraId="3958CE5B" w14:textId="77777777">
        <w:tc>
          <w:tcPr>
            <w:tcW w:w="1728" w:type="dxa"/>
          </w:tcPr>
          <w:p w14:paraId="6C3BF013" w14:textId="77777777" w:rsidR="00C83168" w:rsidRDefault="00000000">
            <w:r>
              <w:t>flatfish</w:t>
            </w:r>
          </w:p>
        </w:tc>
        <w:tc>
          <w:tcPr>
            <w:tcW w:w="1728" w:type="dxa"/>
          </w:tcPr>
          <w:p w14:paraId="527604E8" w14:textId="77777777" w:rsidR="00C83168" w:rsidRDefault="00000000">
            <w:r>
              <w:t>0.7619</w:t>
            </w:r>
          </w:p>
        </w:tc>
        <w:tc>
          <w:tcPr>
            <w:tcW w:w="1728" w:type="dxa"/>
          </w:tcPr>
          <w:p w14:paraId="14A729CD" w14:textId="77777777" w:rsidR="00C83168" w:rsidRDefault="00000000">
            <w:r>
              <w:t>0.6400</w:t>
            </w:r>
          </w:p>
        </w:tc>
        <w:tc>
          <w:tcPr>
            <w:tcW w:w="1728" w:type="dxa"/>
          </w:tcPr>
          <w:p w14:paraId="6BFB5810" w14:textId="77777777" w:rsidR="00C83168" w:rsidRDefault="00000000">
            <w:r>
              <w:t>0.6957</w:t>
            </w:r>
          </w:p>
        </w:tc>
        <w:tc>
          <w:tcPr>
            <w:tcW w:w="1728" w:type="dxa"/>
          </w:tcPr>
          <w:p w14:paraId="246E5FAA" w14:textId="77777777" w:rsidR="00C83168" w:rsidRDefault="00000000">
            <w:r>
              <w:t>100.0000</w:t>
            </w:r>
          </w:p>
        </w:tc>
      </w:tr>
      <w:tr w:rsidR="00C83168" w14:paraId="7A719C10" w14:textId="77777777">
        <w:tc>
          <w:tcPr>
            <w:tcW w:w="1728" w:type="dxa"/>
          </w:tcPr>
          <w:p w14:paraId="1EF14B7B" w14:textId="77777777" w:rsidR="00C83168" w:rsidRDefault="00000000">
            <w:r>
              <w:t>forest</w:t>
            </w:r>
          </w:p>
        </w:tc>
        <w:tc>
          <w:tcPr>
            <w:tcW w:w="1728" w:type="dxa"/>
          </w:tcPr>
          <w:p w14:paraId="29E98008" w14:textId="77777777" w:rsidR="00C83168" w:rsidRDefault="00000000">
            <w:r>
              <w:t>0.6273</w:t>
            </w:r>
          </w:p>
        </w:tc>
        <w:tc>
          <w:tcPr>
            <w:tcW w:w="1728" w:type="dxa"/>
          </w:tcPr>
          <w:p w14:paraId="7DE17E48" w14:textId="77777777" w:rsidR="00C83168" w:rsidRDefault="00000000">
            <w:r>
              <w:t>0.6900</w:t>
            </w:r>
          </w:p>
        </w:tc>
        <w:tc>
          <w:tcPr>
            <w:tcW w:w="1728" w:type="dxa"/>
          </w:tcPr>
          <w:p w14:paraId="4EB68605" w14:textId="77777777" w:rsidR="00C83168" w:rsidRDefault="00000000">
            <w:r>
              <w:t>0.6571</w:t>
            </w:r>
          </w:p>
        </w:tc>
        <w:tc>
          <w:tcPr>
            <w:tcW w:w="1728" w:type="dxa"/>
          </w:tcPr>
          <w:p w14:paraId="4B403D04" w14:textId="77777777" w:rsidR="00C83168" w:rsidRDefault="00000000">
            <w:r>
              <w:t>100.0000</w:t>
            </w:r>
          </w:p>
        </w:tc>
      </w:tr>
      <w:tr w:rsidR="00C83168" w14:paraId="7F8E22AD" w14:textId="77777777">
        <w:tc>
          <w:tcPr>
            <w:tcW w:w="1728" w:type="dxa"/>
          </w:tcPr>
          <w:p w14:paraId="737D1B4E" w14:textId="77777777" w:rsidR="00C83168" w:rsidRDefault="00000000">
            <w:r>
              <w:t>fox</w:t>
            </w:r>
          </w:p>
        </w:tc>
        <w:tc>
          <w:tcPr>
            <w:tcW w:w="1728" w:type="dxa"/>
          </w:tcPr>
          <w:p w14:paraId="218D652A" w14:textId="77777777" w:rsidR="00C83168" w:rsidRDefault="00000000">
            <w:r>
              <w:t>0.6990</w:t>
            </w:r>
          </w:p>
        </w:tc>
        <w:tc>
          <w:tcPr>
            <w:tcW w:w="1728" w:type="dxa"/>
          </w:tcPr>
          <w:p w14:paraId="486ED067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5E3DD895" w14:textId="77777777" w:rsidR="00C83168" w:rsidRDefault="00000000">
            <w:r>
              <w:t>0.7094</w:t>
            </w:r>
          </w:p>
        </w:tc>
        <w:tc>
          <w:tcPr>
            <w:tcW w:w="1728" w:type="dxa"/>
          </w:tcPr>
          <w:p w14:paraId="05AAABD1" w14:textId="77777777" w:rsidR="00C83168" w:rsidRDefault="00000000">
            <w:r>
              <w:t>100.0000</w:t>
            </w:r>
          </w:p>
        </w:tc>
      </w:tr>
      <w:tr w:rsidR="00C83168" w14:paraId="138EDA20" w14:textId="77777777">
        <w:tc>
          <w:tcPr>
            <w:tcW w:w="1728" w:type="dxa"/>
          </w:tcPr>
          <w:p w14:paraId="0AD53811" w14:textId="77777777" w:rsidR="00C83168" w:rsidRDefault="00000000">
            <w:r>
              <w:t>girl</w:t>
            </w:r>
          </w:p>
        </w:tc>
        <w:tc>
          <w:tcPr>
            <w:tcW w:w="1728" w:type="dxa"/>
          </w:tcPr>
          <w:p w14:paraId="30D4A956" w14:textId="77777777" w:rsidR="00C83168" w:rsidRDefault="00000000">
            <w:r>
              <w:t>0.5000</w:t>
            </w:r>
          </w:p>
        </w:tc>
        <w:tc>
          <w:tcPr>
            <w:tcW w:w="1728" w:type="dxa"/>
          </w:tcPr>
          <w:p w14:paraId="697114D1" w14:textId="77777777" w:rsidR="00C83168" w:rsidRDefault="00000000">
            <w:r>
              <w:t>0.4500</w:t>
            </w:r>
          </w:p>
        </w:tc>
        <w:tc>
          <w:tcPr>
            <w:tcW w:w="1728" w:type="dxa"/>
          </w:tcPr>
          <w:p w14:paraId="32388831" w14:textId="77777777" w:rsidR="00C83168" w:rsidRDefault="00000000">
            <w:r>
              <w:t>0.4737</w:t>
            </w:r>
          </w:p>
        </w:tc>
        <w:tc>
          <w:tcPr>
            <w:tcW w:w="1728" w:type="dxa"/>
          </w:tcPr>
          <w:p w14:paraId="3DCD99B7" w14:textId="77777777" w:rsidR="00C83168" w:rsidRDefault="00000000">
            <w:r>
              <w:t>100.0000</w:t>
            </w:r>
          </w:p>
        </w:tc>
      </w:tr>
      <w:tr w:rsidR="00C83168" w14:paraId="40FEDD12" w14:textId="77777777">
        <w:tc>
          <w:tcPr>
            <w:tcW w:w="1728" w:type="dxa"/>
          </w:tcPr>
          <w:p w14:paraId="6A52AC87" w14:textId="77777777" w:rsidR="00C83168" w:rsidRDefault="00000000">
            <w:r>
              <w:t>hamster</w:t>
            </w:r>
          </w:p>
        </w:tc>
        <w:tc>
          <w:tcPr>
            <w:tcW w:w="1728" w:type="dxa"/>
          </w:tcPr>
          <w:p w14:paraId="00B1AC03" w14:textId="77777777" w:rsidR="00C83168" w:rsidRDefault="00000000">
            <w:r>
              <w:t>0.8295</w:t>
            </w:r>
          </w:p>
        </w:tc>
        <w:tc>
          <w:tcPr>
            <w:tcW w:w="1728" w:type="dxa"/>
          </w:tcPr>
          <w:p w14:paraId="3B2090F5" w14:textId="77777777" w:rsidR="00C83168" w:rsidRDefault="00000000">
            <w:r>
              <w:t>0.7300</w:t>
            </w:r>
          </w:p>
        </w:tc>
        <w:tc>
          <w:tcPr>
            <w:tcW w:w="1728" w:type="dxa"/>
          </w:tcPr>
          <w:p w14:paraId="6B65E4BD" w14:textId="77777777" w:rsidR="00C83168" w:rsidRDefault="00000000">
            <w:r>
              <w:t>0.7766</w:t>
            </w:r>
          </w:p>
        </w:tc>
        <w:tc>
          <w:tcPr>
            <w:tcW w:w="1728" w:type="dxa"/>
          </w:tcPr>
          <w:p w14:paraId="3F0514E1" w14:textId="77777777" w:rsidR="00C83168" w:rsidRDefault="00000000">
            <w:r>
              <w:t>100.0000</w:t>
            </w:r>
          </w:p>
        </w:tc>
      </w:tr>
      <w:tr w:rsidR="00C83168" w14:paraId="0C401305" w14:textId="77777777">
        <w:tc>
          <w:tcPr>
            <w:tcW w:w="1728" w:type="dxa"/>
          </w:tcPr>
          <w:p w14:paraId="0C73D382" w14:textId="77777777" w:rsidR="00C83168" w:rsidRDefault="00000000">
            <w:r>
              <w:t>house</w:t>
            </w:r>
          </w:p>
        </w:tc>
        <w:tc>
          <w:tcPr>
            <w:tcW w:w="1728" w:type="dxa"/>
          </w:tcPr>
          <w:p w14:paraId="5285DF24" w14:textId="77777777" w:rsidR="00C83168" w:rsidRDefault="00000000">
            <w:r>
              <w:t>0.6635</w:t>
            </w:r>
          </w:p>
        </w:tc>
        <w:tc>
          <w:tcPr>
            <w:tcW w:w="1728" w:type="dxa"/>
          </w:tcPr>
          <w:p w14:paraId="74CE5BC4" w14:textId="77777777" w:rsidR="00C83168" w:rsidRDefault="00000000">
            <w:r>
              <w:t>0.6900</w:t>
            </w:r>
          </w:p>
        </w:tc>
        <w:tc>
          <w:tcPr>
            <w:tcW w:w="1728" w:type="dxa"/>
          </w:tcPr>
          <w:p w14:paraId="2BA3596D" w14:textId="77777777" w:rsidR="00C83168" w:rsidRDefault="00000000">
            <w:r>
              <w:t>0.6765</w:t>
            </w:r>
          </w:p>
        </w:tc>
        <w:tc>
          <w:tcPr>
            <w:tcW w:w="1728" w:type="dxa"/>
          </w:tcPr>
          <w:p w14:paraId="34AA81BE" w14:textId="77777777" w:rsidR="00C83168" w:rsidRDefault="00000000">
            <w:r>
              <w:t>100.0000</w:t>
            </w:r>
          </w:p>
        </w:tc>
      </w:tr>
      <w:tr w:rsidR="00C83168" w14:paraId="6497495C" w14:textId="77777777">
        <w:tc>
          <w:tcPr>
            <w:tcW w:w="1728" w:type="dxa"/>
          </w:tcPr>
          <w:p w14:paraId="112654C0" w14:textId="77777777" w:rsidR="00C83168" w:rsidRDefault="00000000">
            <w:r>
              <w:t>kangaroo</w:t>
            </w:r>
          </w:p>
        </w:tc>
        <w:tc>
          <w:tcPr>
            <w:tcW w:w="1728" w:type="dxa"/>
          </w:tcPr>
          <w:p w14:paraId="068E0A7E" w14:textId="77777777" w:rsidR="00C83168" w:rsidRDefault="00000000">
            <w:r>
              <w:t>0.5730</w:t>
            </w:r>
          </w:p>
        </w:tc>
        <w:tc>
          <w:tcPr>
            <w:tcW w:w="1728" w:type="dxa"/>
          </w:tcPr>
          <w:p w14:paraId="123534DB" w14:textId="77777777" w:rsidR="00C83168" w:rsidRDefault="00000000">
            <w:r>
              <w:t>0.5100</w:t>
            </w:r>
          </w:p>
        </w:tc>
        <w:tc>
          <w:tcPr>
            <w:tcW w:w="1728" w:type="dxa"/>
          </w:tcPr>
          <w:p w14:paraId="1E396810" w14:textId="77777777" w:rsidR="00C83168" w:rsidRDefault="00000000">
            <w:r>
              <w:t>0.5397</w:t>
            </w:r>
          </w:p>
        </w:tc>
        <w:tc>
          <w:tcPr>
            <w:tcW w:w="1728" w:type="dxa"/>
          </w:tcPr>
          <w:p w14:paraId="1B59F1A0" w14:textId="77777777" w:rsidR="00C83168" w:rsidRDefault="00000000">
            <w:r>
              <w:t>100.0000</w:t>
            </w:r>
          </w:p>
        </w:tc>
      </w:tr>
      <w:tr w:rsidR="00C83168" w14:paraId="3F2ECB2D" w14:textId="77777777">
        <w:tc>
          <w:tcPr>
            <w:tcW w:w="1728" w:type="dxa"/>
          </w:tcPr>
          <w:p w14:paraId="1AE63E24" w14:textId="77777777" w:rsidR="00C83168" w:rsidRDefault="00000000">
            <w:r>
              <w:t>keyboard</w:t>
            </w:r>
          </w:p>
        </w:tc>
        <w:tc>
          <w:tcPr>
            <w:tcW w:w="1728" w:type="dxa"/>
          </w:tcPr>
          <w:p w14:paraId="0DEABE40" w14:textId="77777777" w:rsidR="00C83168" w:rsidRDefault="00000000">
            <w:r>
              <w:t>0.8778</w:t>
            </w:r>
          </w:p>
        </w:tc>
        <w:tc>
          <w:tcPr>
            <w:tcW w:w="1728" w:type="dxa"/>
          </w:tcPr>
          <w:p w14:paraId="0191688F" w14:textId="77777777" w:rsidR="00C83168" w:rsidRDefault="00000000">
            <w:r>
              <w:t>0.7900</w:t>
            </w:r>
          </w:p>
        </w:tc>
        <w:tc>
          <w:tcPr>
            <w:tcW w:w="1728" w:type="dxa"/>
          </w:tcPr>
          <w:p w14:paraId="4264D81E" w14:textId="77777777" w:rsidR="00C83168" w:rsidRDefault="00000000">
            <w:r>
              <w:t>0.8316</w:t>
            </w:r>
          </w:p>
        </w:tc>
        <w:tc>
          <w:tcPr>
            <w:tcW w:w="1728" w:type="dxa"/>
          </w:tcPr>
          <w:p w14:paraId="31C3CA25" w14:textId="77777777" w:rsidR="00C83168" w:rsidRDefault="00000000">
            <w:r>
              <w:t>100.0000</w:t>
            </w:r>
          </w:p>
        </w:tc>
      </w:tr>
      <w:tr w:rsidR="00C83168" w14:paraId="1849B979" w14:textId="77777777">
        <w:tc>
          <w:tcPr>
            <w:tcW w:w="1728" w:type="dxa"/>
          </w:tcPr>
          <w:p w14:paraId="0135601B" w14:textId="77777777" w:rsidR="00C83168" w:rsidRDefault="00000000">
            <w:r>
              <w:t>lamp</w:t>
            </w:r>
          </w:p>
        </w:tc>
        <w:tc>
          <w:tcPr>
            <w:tcW w:w="1728" w:type="dxa"/>
          </w:tcPr>
          <w:p w14:paraId="77B4AEB7" w14:textId="77777777" w:rsidR="00C83168" w:rsidRDefault="00000000">
            <w:r>
              <w:t>0.5769</w:t>
            </w:r>
          </w:p>
        </w:tc>
        <w:tc>
          <w:tcPr>
            <w:tcW w:w="1728" w:type="dxa"/>
          </w:tcPr>
          <w:p w14:paraId="699FAA8D" w14:textId="77777777" w:rsidR="00C83168" w:rsidRDefault="00000000">
            <w:r>
              <w:t>0.6000</w:t>
            </w:r>
          </w:p>
        </w:tc>
        <w:tc>
          <w:tcPr>
            <w:tcW w:w="1728" w:type="dxa"/>
          </w:tcPr>
          <w:p w14:paraId="2D5EC335" w14:textId="77777777" w:rsidR="00C83168" w:rsidRDefault="00000000">
            <w:r>
              <w:t>0.5882</w:t>
            </w:r>
          </w:p>
        </w:tc>
        <w:tc>
          <w:tcPr>
            <w:tcW w:w="1728" w:type="dxa"/>
          </w:tcPr>
          <w:p w14:paraId="277395E2" w14:textId="77777777" w:rsidR="00C83168" w:rsidRDefault="00000000">
            <w:r>
              <w:t>100.0000</w:t>
            </w:r>
          </w:p>
        </w:tc>
      </w:tr>
      <w:tr w:rsidR="00C83168" w14:paraId="5E76C70F" w14:textId="77777777">
        <w:tc>
          <w:tcPr>
            <w:tcW w:w="1728" w:type="dxa"/>
          </w:tcPr>
          <w:p w14:paraId="5F5D1D8A" w14:textId="77777777" w:rsidR="00C83168" w:rsidRDefault="00000000">
            <w:r>
              <w:t>lawn_mower</w:t>
            </w:r>
          </w:p>
        </w:tc>
        <w:tc>
          <w:tcPr>
            <w:tcW w:w="1728" w:type="dxa"/>
          </w:tcPr>
          <w:p w14:paraId="12431505" w14:textId="77777777" w:rsidR="00C83168" w:rsidRDefault="00000000">
            <w:r>
              <w:t>0.8586</w:t>
            </w:r>
          </w:p>
        </w:tc>
        <w:tc>
          <w:tcPr>
            <w:tcW w:w="1728" w:type="dxa"/>
          </w:tcPr>
          <w:p w14:paraId="328A2B25" w14:textId="77777777" w:rsidR="00C83168" w:rsidRDefault="00000000">
            <w:r>
              <w:t>0.8500</w:t>
            </w:r>
          </w:p>
        </w:tc>
        <w:tc>
          <w:tcPr>
            <w:tcW w:w="1728" w:type="dxa"/>
          </w:tcPr>
          <w:p w14:paraId="79A60B78" w14:textId="77777777" w:rsidR="00C83168" w:rsidRDefault="00000000">
            <w:r>
              <w:t>0.8543</w:t>
            </w:r>
          </w:p>
        </w:tc>
        <w:tc>
          <w:tcPr>
            <w:tcW w:w="1728" w:type="dxa"/>
          </w:tcPr>
          <w:p w14:paraId="72130369" w14:textId="77777777" w:rsidR="00C83168" w:rsidRDefault="00000000">
            <w:r>
              <w:t>100.0000</w:t>
            </w:r>
          </w:p>
        </w:tc>
      </w:tr>
      <w:tr w:rsidR="00C83168" w14:paraId="1CF09DD0" w14:textId="77777777">
        <w:tc>
          <w:tcPr>
            <w:tcW w:w="1728" w:type="dxa"/>
          </w:tcPr>
          <w:p w14:paraId="0DBF644B" w14:textId="77777777" w:rsidR="00C83168" w:rsidRDefault="00000000">
            <w:r>
              <w:t>leopard</w:t>
            </w:r>
          </w:p>
        </w:tc>
        <w:tc>
          <w:tcPr>
            <w:tcW w:w="1728" w:type="dxa"/>
          </w:tcPr>
          <w:p w14:paraId="02773C8F" w14:textId="77777777" w:rsidR="00C83168" w:rsidRDefault="00000000">
            <w:r>
              <w:t>0.5833</w:t>
            </w:r>
          </w:p>
        </w:tc>
        <w:tc>
          <w:tcPr>
            <w:tcW w:w="1728" w:type="dxa"/>
          </w:tcPr>
          <w:p w14:paraId="335AECFA" w14:textId="77777777" w:rsidR="00C83168" w:rsidRDefault="00000000">
            <w:r>
              <w:t>0.7700</w:t>
            </w:r>
          </w:p>
        </w:tc>
        <w:tc>
          <w:tcPr>
            <w:tcW w:w="1728" w:type="dxa"/>
          </w:tcPr>
          <w:p w14:paraId="4242010C" w14:textId="77777777" w:rsidR="00C83168" w:rsidRDefault="00000000">
            <w:r>
              <w:t>0.6638</w:t>
            </w:r>
          </w:p>
        </w:tc>
        <w:tc>
          <w:tcPr>
            <w:tcW w:w="1728" w:type="dxa"/>
          </w:tcPr>
          <w:p w14:paraId="792F0C1D" w14:textId="77777777" w:rsidR="00C83168" w:rsidRDefault="00000000">
            <w:r>
              <w:t>100.0000</w:t>
            </w:r>
          </w:p>
        </w:tc>
      </w:tr>
      <w:tr w:rsidR="00C83168" w14:paraId="2C3E3C3D" w14:textId="77777777">
        <w:tc>
          <w:tcPr>
            <w:tcW w:w="1728" w:type="dxa"/>
          </w:tcPr>
          <w:p w14:paraId="55E2EFFB" w14:textId="77777777" w:rsidR="00C83168" w:rsidRDefault="00000000">
            <w:r>
              <w:t>lion</w:t>
            </w:r>
          </w:p>
        </w:tc>
        <w:tc>
          <w:tcPr>
            <w:tcW w:w="1728" w:type="dxa"/>
          </w:tcPr>
          <w:p w14:paraId="7E1D4B98" w14:textId="77777777" w:rsidR="00C83168" w:rsidRDefault="00000000">
            <w:r>
              <w:t>0.7629</w:t>
            </w:r>
          </w:p>
        </w:tc>
        <w:tc>
          <w:tcPr>
            <w:tcW w:w="1728" w:type="dxa"/>
          </w:tcPr>
          <w:p w14:paraId="44E9F723" w14:textId="77777777" w:rsidR="00C83168" w:rsidRDefault="00000000">
            <w:r>
              <w:t>0.7400</w:t>
            </w:r>
          </w:p>
        </w:tc>
        <w:tc>
          <w:tcPr>
            <w:tcW w:w="1728" w:type="dxa"/>
          </w:tcPr>
          <w:p w14:paraId="5EBAC95D" w14:textId="77777777" w:rsidR="00C83168" w:rsidRDefault="00000000">
            <w:r>
              <w:t>0.7513</w:t>
            </w:r>
          </w:p>
        </w:tc>
        <w:tc>
          <w:tcPr>
            <w:tcW w:w="1728" w:type="dxa"/>
          </w:tcPr>
          <w:p w14:paraId="3ECBD1D9" w14:textId="77777777" w:rsidR="00C83168" w:rsidRDefault="00000000">
            <w:r>
              <w:t>100.0000</w:t>
            </w:r>
          </w:p>
        </w:tc>
      </w:tr>
      <w:tr w:rsidR="00C83168" w14:paraId="710D8C39" w14:textId="77777777">
        <w:tc>
          <w:tcPr>
            <w:tcW w:w="1728" w:type="dxa"/>
          </w:tcPr>
          <w:p w14:paraId="6A99B1CC" w14:textId="77777777" w:rsidR="00C83168" w:rsidRDefault="00000000">
            <w:r>
              <w:lastRenderedPageBreak/>
              <w:t>lizard</w:t>
            </w:r>
          </w:p>
        </w:tc>
        <w:tc>
          <w:tcPr>
            <w:tcW w:w="1728" w:type="dxa"/>
          </w:tcPr>
          <w:p w14:paraId="2546BD72" w14:textId="77777777" w:rsidR="00C83168" w:rsidRDefault="00000000">
            <w:r>
              <w:t>0.3137</w:t>
            </w:r>
          </w:p>
        </w:tc>
        <w:tc>
          <w:tcPr>
            <w:tcW w:w="1728" w:type="dxa"/>
          </w:tcPr>
          <w:p w14:paraId="25DE8C31" w14:textId="77777777" w:rsidR="00C83168" w:rsidRDefault="00000000">
            <w:r>
              <w:t>0.3200</w:t>
            </w:r>
          </w:p>
        </w:tc>
        <w:tc>
          <w:tcPr>
            <w:tcW w:w="1728" w:type="dxa"/>
          </w:tcPr>
          <w:p w14:paraId="65B4FC1B" w14:textId="77777777" w:rsidR="00C83168" w:rsidRDefault="00000000">
            <w:r>
              <w:t>0.3168</w:t>
            </w:r>
          </w:p>
        </w:tc>
        <w:tc>
          <w:tcPr>
            <w:tcW w:w="1728" w:type="dxa"/>
          </w:tcPr>
          <w:p w14:paraId="6B387C83" w14:textId="77777777" w:rsidR="00C83168" w:rsidRDefault="00000000">
            <w:r>
              <w:t>100.0000</w:t>
            </w:r>
          </w:p>
        </w:tc>
      </w:tr>
      <w:tr w:rsidR="00C83168" w14:paraId="4C8BC626" w14:textId="77777777">
        <w:tc>
          <w:tcPr>
            <w:tcW w:w="1728" w:type="dxa"/>
          </w:tcPr>
          <w:p w14:paraId="2FC9506F" w14:textId="77777777" w:rsidR="00C83168" w:rsidRDefault="00000000">
            <w:r>
              <w:t>lobster</w:t>
            </w:r>
          </w:p>
        </w:tc>
        <w:tc>
          <w:tcPr>
            <w:tcW w:w="1728" w:type="dxa"/>
          </w:tcPr>
          <w:p w14:paraId="591F7130" w14:textId="77777777" w:rsidR="00C83168" w:rsidRDefault="00000000">
            <w:r>
              <w:t>0.5758</w:t>
            </w:r>
          </w:p>
        </w:tc>
        <w:tc>
          <w:tcPr>
            <w:tcW w:w="1728" w:type="dxa"/>
          </w:tcPr>
          <w:p w14:paraId="2646277D" w14:textId="77777777" w:rsidR="00C83168" w:rsidRDefault="00000000">
            <w:r>
              <w:t>0.5700</w:t>
            </w:r>
          </w:p>
        </w:tc>
        <w:tc>
          <w:tcPr>
            <w:tcW w:w="1728" w:type="dxa"/>
          </w:tcPr>
          <w:p w14:paraId="6C65B336" w14:textId="77777777" w:rsidR="00C83168" w:rsidRDefault="00000000">
            <w:r>
              <w:t>0.5729</w:t>
            </w:r>
          </w:p>
        </w:tc>
        <w:tc>
          <w:tcPr>
            <w:tcW w:w="1728" w:type="dxa"/>
          </w:tcPr>
          <w:p w14:paraId="1498FF6D" w14:textId="77777777" w:rsidR="00C83168" w:rsidRDefault="00000000">
            <w:r>
              <w:t>100.0000</w:t>
            </w:r>
          </w:p>
        </w:tc>
      </w:tr>
      <w:tr w:rsidR="00C83168" w14:paraId="7B5A7BD9" w14:textId="77777777">
        <w:tc>
          <w:tcPr>
            <w:tcW w:w="1728" w:type="dxa"/>
          </w:tcPr>
          <w:p w14:paraId="293D7992" w14:textId="77777777" w:rsidR="00C83168" w:rsidRDefault="00000000">
            <w:r>
              <w:t>man</w:t>
            </w:r>
          </w:p>
        </w:tc>
        <w:tc>
          <w:tcPr>
            <w:tcW w:w="1728" w:type="dxa"/>
          </w:tcPr>
          <w:p w14:paraId="366DA0BE" w14:textId="77777777" w:rsidR="00C83168" w:rsidRDefault="00000000">
            <w:r>
              <w:t>0.5189</w:t>
            </w:r>
          </w:p>
        </w:tc>
        <w:tc>
          <w:tcPr>
            <w:tcW w:w="1728" w:type="dxa"/>
          </w:tcPr>
          <w:p w14:paraId="26BC7689" w14:textId="77777777" w:rsidR="00C83168" w:rsidRDefault="00000000">
            <w:r>
              <w:t>0.5500</w:t>
            </w:r>
          </w:p>
        </w:tc>
        <w:tc>
          <w:tcPr>
            <w:tcW w:w="1728" w:type="dxa"/>
          </w:tcPr>
          <w:p w14:paraId="271C339F" w14:textId="77777777" w:rsidR="00C83168" w:rsidRDefault="00000000">
            <w:r>
              <w:t>0.5340</w:t>
            </w:r>
          </w:p>
        </w:tc>
        <w:tc>
          <w:tcPr>
            <w:tcW w:w="1728" w:type="dxa"/>
          </w:tcPr>
          <w:p w14:paraId="7FF52A08" w14:textId="77777777" w:rsidR="00C83168" w:rsidRDefault="00000000">
            <w:r>
              <w:t>100.0000</w:t>
            </w:r>
          </w:p>
        </w:tc>
      </w:tr>
      <w:tr w:rsidR="00C83168" w14:paraId="72ADE027" w14:textId="77777777">
        <w:tc>
          <w:tcPr>
            <w:tcW w:w="1728" w:type="dxa"/>
          </w:tcPr>
          <w:p w14:paraId="594E3947" w14:textId="77777777" w:rsidR="00C83168" w:rsidRDefault="00000000">
            <w:r>
              <w:t>maple_tree</w:t>
            </w:r>
          </w:p>
        </w:tc>
        <w:tc>
          <w:tcPr>
            <w:tcW w:w="1728" w:type="dxa"/>
          </w:tcPr>
          <w:p w14:paraId="28F845F7" w14:textId="77777777" w:rsidR="00C83168" w:rsidRDefault="00000000">
            <w:r>
              <w:t>0.5943</w:t>
            </w:r>
          </w:p>
        </w:tc>
        <w:tc>
          <w:tcPr>
            <w:tcW w:w="1728" w:type="dxa"/>
          </w:tcPr>
          <w:p w14:paraId="57A0E128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51EA9FDC" w14:textId="77777777" w:rsidR="00C83168" w:rsidRDefault="00000000">
            <w:r>
              <w:t>0.6117</w:t>
            </w:r>
          </w:p>
        </w:tc>
        <w:tc>
          <w:tcPr>
            <w:tcW w:w="1728" w:type="dxa"/>
          </w:tcPr>
          <w:p w14:paraId="31039D14" w14:textId="77777777" w:rsidR="00C83168" w:rsidRDefault="00000000">
            <w:r>
              <w:t>100.0000</w:t>
            </w:r>
          </w:p>
        </w:tc>
      </w:tr>
      <w:tr w:rsidR="00C83168" w14:paraId="226F88DE" w14:textId="77777777">
        <w:tc>
          <w:tcPr>
            <w:tcW w:w="1728" w:type="dxa"/>
          </w:tcPr>
          <w:p w14:paraId="137D3AD9" w14:textId="77777777" w:rsidR="00C83168" w:rsidRDefault="00000000">
            <w:r>
              <w:t>motorcycle</w:t>
            </w:r>
          </w:p>
        </w:tc>
        <w:tc>
          <w:tcPr>
            <w:tcW w:w="1728" w:type="dxa"/>
          </w:tcPr>
          <w:p w14:paraId="464741EA" w14:textId="77777777" w:rsidR="00C83168" w:rsidRDefault="00000000">
            <w:r>
              <w:t>0.8000</w:t>
            </w:r>
          </w:p>
        </w:tc>
        <w:tc>
          <w:tcPr>
            <w:tcW w:w="1728" w:type="dxa"/>
          </w:tcPr>
          <w:p w14:paraId="36B898DB" w14:textId="77777777" w:rsidR="00C83168" w:rsidRDefault="00000000">
            <w:r>
              <w:t>0.9200</w:t>
            </w:r>
          </w:p>
        </w:tc>
        <w:tc>
          <w:tcPr>
            <w:tcW w:w="1728" w:type="dxa"/>
          </w:tcPr>
          <w:p w14:paraId="62CCE425" w14:textId="77777777" w:rsidR="00C83168" w:rsidRDefault="00000000">
            <w:r>
              <w:t>0.8558</w:t>
            </w:r>
          </w:p>
        </w:tc>
        <w:tc>
          <w:tcPr>
            <w:tcW w:w="1728" w:type="dxa"/>
          </w:tcPr>
          <w:p w14:paraId="6959506E" w14:textId="77777777" w:rsidR="00C83168" w:rsidRDefault="00000000">
            <w:r>
              <w:t>100.0000</w:t>
            </w:r>
          </w:p>
        </w:tc>
      </w:tr>
      <w:tr w:rsidR="00C83168" w14:paraId="4CDAD18D" w14:textId="77777777">
        <w:tc>
          <w:tcPr>
            <w:tcW w:w="1728" w:type="dxa"/>
          </w:tcPr>
          <w:p w14:paraId="2BE27E9F" w14:textId="77777777" w:rsidR="00C83168" w:rsidRDefault="00000000">
            <w:r>
              <w:t>mountain</w:t>
            </w:r>
          </w:p>
        </w:tc>
        <w:tc>
          <w:tcPr>
            <w:tcW w:w="1728" w:type="dxa"/>
          </w:tcPr>
          <w:p w14:paraId="2B2068AA" w14:textId="77777777" w:rsidR="00C83168" w:rsidRDefault="00000000">
            <w:r>
              <w:t>0.7944</w:t>
            </w:r>
          </w:p>
        </w:tc>
        <w:tc>
          <w:tcPr>
            <w:tcW w:w="1728" w:type="dxa"/>
          </w:tcPr>
          <w:p w14:paraId="155BFF80" w14:textId="77777777" w:rsidR="00C83168" w:rsidRDefault="00000000">
            <w:r>
              <w:t>0.8500</w:t>
            </w:r>
          </w:p>
        </w:tc>
        <w:tc>
          <w:tcPr>
            <w:tcW w:w="1728" w:type="dxa"/>
          </w:tcPr>
          <w:p w14:paraId="05659EC1" w14:textId="77777777" w:rsidR="00C83168" w:rsidRDefault="00000000">
            <w:r>
              <w:t>0.8213</w:t>
            </w:r>
          </w:p>
        </w:tc>
        <w:tc>
          <w:tcPr>
            <w:tcW w:w="1728" w:type="dxa"/>
          </w:tcPr>
          <w:p w14:paraId="26881002" w14:textId="77777777" w:rsidR="00C83168" w:rsidRDefault="00000000">
            <w:r>
              <w:t>100.0000</w:t>
            </w:r>
          </w:p>
        </w:tc>
      </w:tr>
      <w:tr w:rsidR="00C83168" w14:paraId="20EA6961" w14:textId="77777777">
        <w:tc>
          <w:tcPr>
            <w:tcW w:w="1728" w:type="dxa"/>
          </w:tcPr>
          <w:p w14:paraId="01A5EA3D" w14:textId="77777777" w:rsidR="00C83168" w:rsidRDefault="00000000">
            <w:r>
              <w:t>mouse</w:t>
            </w:r>
          </w:p>
        </w:tc>
        <w:tc>
          <w:tcPr>
            <w:tcW w:w="1728" w:type="dxa"/>
          </w:tcPr>
          <w:p w14:paraId="5517DBBC" w14:textId="77777777" w:rsidR="00C83168" w:rsidRDefault="00000000">
            <w:r>
              <w:t>0.5213</w:t>
            </w:r>
          </w:p>
        </w:tc>
        <w:tc>
          <w:tcPr>
            <w:tcW w:w="1728" w:type="dxa"/>
          </w:tcPr>
          <w:p w14:paraId="0F559045" w14:textId="77777777" w:rsidR="00C83168" w:rsidRDefault="00000000">
            <w:r>
              <w:t>0.4900</w:t>
            </w:r>
          </w:p>
        </w:tc>
        <w:tc>
          <w:tcPr>
            <w:tcW w:w="1728" w:type="dxa"/>
          </w:tcPr>
          <w:p w14:paraId="608C6541" w14:textId="77777777" w:rsidR="00C83168" w:rsidRDefault="00000000">
            <w:r>
              <w:t>0.5052</w:t>
            </w:r>
          </w:p>
        </w:tc>
        <w:tc>
          <w:tcPr>
            <w:tcW w:w="1728" w:type="dxa"/>
          </w:tcPr>
          <w:p w14:paraId="051565AE" w14:textId="77777777" w:rsidR="00C83168" w:rsidRDefault="00000000">
            <w:r>
              <w:t>100.0000</w:t>
            </w:r>
          </w:p>
        </w:tc>
      </w:tr>
      <w:tr w:rsidR="00C83168" w14:paraId="7DEC5AEE" w14:textId="77777777">
        <w:tc>
          <w:tcPr>
            <w:tcW w:w="1728" w:type="dxa"/>
          </w:tcPr>
          <w:p w14:paraId="5BD9654F" w14:textId="77777777" w:rsidR="00C83168" w:rsidRDefault="00000000">
            <w:r>
              <w:t>mushroom</w:t>
            </w:r>
          </w:p>
        </w:tc>
        <w:tc>
          <w:tcPr>
            <w:tcW w:w="1728" w:type="dxa"/>
          </w:tcPr>
          <w:p w14:paraId="3E1074F2" w14:textId="77777777" w:rsidR="00C83168" w:rsidRDefault="00000000">
            <w:r>
              <w:t>0.7059</w:t>
            </w:r>
          </w:p>
        </w:tc>
        <w:tc>
          <w:tcPr>
            <w:tcW w:w="1728" w:type="dxa"/>
          </w:tcPr>
          <w:p w14:paraId="18633B50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31E725E9" w14:textId="77777777" w:rsidR="00C83168" w:rsidRDefault="00000000">
            <w:r>
              <w:t>0.7129</w:t>
            </w:r>
          </w:p>
        </w:tc>
        <w:tc>
          <w:tcPr>
            <w:tcW w:w="1728" w:type="dxa"/>
          </w:tcPr>
          <w:p w14:paraId="0BA617D1" w14:textId="77777777" w:rsidR="00C83168" w:rsidRDefault="00000000">
            <w:r>
              <w:t>100.0000</w:t>
            </w:r>
          </w:p>
        </w:tc>
      </w:tr>
      <w:tr w:rsidR="00C83168" w14:paraId="20C17EAD" w14:textId="77777777">
        <w:tc>
          <w:tcPr>
            <w:tcW w:w="1728" w:type="dxa"/>
          </w:tcPr>
          <w:p w14:paraId="6F694A87" w14:textId="77777777" w:rsidR="00C83168" w:rsidRDefault="00000000">
            <w:r>
              <w:t>oak_tree</w:t>
            </w:r>
          </w:p>
        </w:tc>
        <w:tc>
          <w:tcPr>
            <w:tcW w:w="1728" w:type="dxa"/>
          </w:tcPr>
          <w:p w14:paraId="355D16CD" w14:textId="77777777" w:rsidR="00C83168" w:rsidRDefault="00000000">
            <w:r>
              <w:t>0.5478</w:t>
            </w:r>
          </w:p>
        </w:tc>
        <w:tc>
          <w:tcPr>
            <w:tcW w:w="1728" w:type="dxa"/>
          </w:tcPr>
          <w:p w14:paraId="4F4096C1" w14:textId="77777777" w:rsidR="00C83168" w:rsidRDefault="00000000">
            <w:r>
              <w:t>0.6300</w:t>
            </w:r>
          </w:p>
        </w:tc>
        <w:tc>
          <w:tcPr>
            <w:tcW w:w="1728" w:type="dxa"/>
          </w:tcPr>
          <w:p w14:paraId="7BE4539C" w14:textId="77777777" w:rsidR="00C83168" w:rsidRDefault="00000000">
            <w:r>
              <w:t>0.5860</w:t>
            </w:r>
          </w:p>
        </w:tc>
        <w:tc>
          <w:tcPr>
            <w:tcW w:w="1728" w:type="dxa"/>
          </w:tcPr>
          <w:p w14:paraId="01687E4A" w14:textId="77777777" w:rsidR="00C83168" w:rsidRDefault="00000000">
            <w:r>
              <w:t>100.0000</w:t>
            </w:r>
          </w:p>
        </w:tc>
      </w:tr>
      <w:tr w:rsidR="00C83168" w14:paraId="37C9E7E4" w14:textId="77777777">
        <w:tc>
          <w:tcPr>
            <w:tcW w:w="1728" w:type="dxa"/>
          </w:tcPr>
          <w:p w14:paraId="3A25899E" w14:textId="77777777" w:rsidR="00C83168" w:rsidRDefault="00000000">
            <w:r>
              <w:t>orange</w:t>
            </w:r>
          </w:p>
        </w:tc>
        <w:tc>
          <w:tcPr>
            <w:tcW w:w="1728" w:type="dxa"/>
          </w:tcPr>
          <w:p w14:paraId="4D1D3E6A" w14:textId="77777777" w:rsidR="00C83168" w:rsidRDefault="00000000">
            <w:r>
              <w:t>0.8230</w:t>
            </w:r>
          </w:p>
        </w:tc>
        <w:tc>
          <w:tcPr>
            <w:tcW w:w="1728" w:type="dxa"/>
          </w:tcPr>
          <w:p w14:paraId="75F039BA" w14:textId="77777777" w:rsidR="00C83168" w:rsidRDefault="00000000">
            <w:r>
              <w:t>0.9300</w:t>
            </w:r>
          </w:p>
        </w:tc>
        <w:tc>
          <w:tcPr>
            <w:tcW w:w="1728" w:type="dxa"/>
          </w:tcPr>
          <w:p w14:paraId="1BE390E1" w14:textId="77777777" w:rsidR="00C83168" w:rsidRDefault="00000000">
            <w:r>
              <w:t>0.8732</w:t>
            </w:r>
          </w:p>
        </w:tc>
        <w:tc>
          <w:tcPr>
            <w:tcW w:w="1728" w:type="dxa"/>
          </w:tcPr>
          <w:p w14:paraId="0439C868" w14:textId="77777777" w:rsidR="00C83168" w:rsidRDefault="00000000">
            <w:r>
              <w:t>100.0000</w:t>
            </w:r>
          </w:p>
        </w:tc>
      </w:tr>
      <w:tr w:rsidR="00C83168" w14:paraId="08B96463" w14:textId="77777777">
        <w:tc>
          <w:tcPr>
            <w:tcW w:w="1728" w:type="dxa"/>
          </w:tcPr>
          <w:p w14:paraId="57D1F2D0" w14:textId="77777777" w:rsidR="00C83168" w:rsidRDefault="00000000">
            <w:r>
              <w:t>orchid</w:t>
            </w:r>
          </w:p>
        </w:tc>
        <w:tc>
          <w:tcPr>
            <w:tcW w:w="1728" w:type="dxa"/>
          </w:tcPr>
          <w:p w14:paraId="2C5CFF5D" w14:textId="77777777" w:rsidR="00C83168" w:rsidRDefault="00000000">
            <w:r>
              <w:t>0.7500</w:t>
            </w:r>
          </w:p>
        </w:tc>
        <w:tc>
          <w:tcPr>
            <w:tcW w:w="1728" w:type="dxa"/>
          </w:tcPr>
          <w:p w14:paraId="06BD588C" w14:textId="77777777" w:rsidR="00C83168" w:rsidRDefault="00000000">
            <w:r>
              <w:t>0.8100</w:t>
            </w:r>
          </w:p>
        </w:tc>
        <w:tc>
          <w:tcPr>
            <w:tcW w:w="1728" w:type="dxa"/>
          </w:tcPr>
          <w:p w14:paraId="28FAAA75" w14:textId="77777777" w:rsidR="00C83168" w:rsidRDefault="00000000">
            <w:r>
              <w:t>0.7788</w:t>
            </w:r>
          </w:p>
        </w:tc>
        <w:tc>
          <w:tcPr>
            <w:tcW w:w="1728" w:type="dxa"/>
          </w:tcPr>
          <w:p w14:paraId="336A1BCD" w14:textId="77777777" w:rsidR="00C83168" w:rsidRDefault="00000000">
            <w:r>
              <w:t>100.0000</w:t>
            </w:r>
          </w:p>
        </w:tc>
      </w:tr>
      <w:tr w:rsidR="00C83168" w14:paraId="29E14F64" w14:textId="77777777">
        <w:tc>
          <w:tcPr>
            <w:tcW w:w="1728" w:type="dxa"/>
          </w:tcPr>
          <w:p w14:paraId="4B4CE66E" w14:textId="77777777" w:rsidR="00C83168" w:rsidRDefault="00000000">
            <w:r>
              <w:t>otter</w:t>
            </w:r>
          </w:p>
        </w:tc>
        <w:tc>
          <w:tcPr>
            <w:tcW w:w="1728" w:type="dxa"/>
          </w:tcPr>
          <w:p w14:paraId="6030FA34" w14:textId="77777777" w:rsidR="00C83168" w:rsidRDefault="00000000">
            <w:r>
              <w:t>0.4348</w:t>
            </w:r>
          </w:p>
        </w:tc>
        <w:tc>
          <w:tcPr>
            <w:tcW w:w="1728" w:type="dxa"/>
          </w:tcPr>
          <w:p w14:paraId="51FB7A7A" w14:textId="77777777" w:rsidR="00C83168" w:rsidRDefault="00000000">
            <w:r>
              <w:t>0.4000</w:t>
            </w:r>
          </w:p>
        </w:tc>
        <w:tc>
          <w:tcPr>
            <w:tcW w:w="1728" w:type="dxa"/>
          </w:tcPr>
          <w:p w14:paraId="37966F24" w14:textId="77777777" w:rsidR="00C83168" w:rsidRDefault="00000000">
            <w:r>
              <w:t>0.4167</w:t>
            </w:r>
          </w:p>
        </w:tc>
        <w:tc>
          <w:tcPr>
            <w:tcW w:w="1728" w:type="dxa"/>
          </w:tcPr>
          <w:p w14:paraId="2132833C" w14:textId="77777777" w:rsidR="00C83168" w:rsidRDefault="00000000">
            <w:r>
              <w:t>100.0000</w:t>
            </w:r>
          </w:p>
        </w:tc>
      </w:tr>
      <w:tr w:rsidR="00C83168" w14:paraId="4E9D45C1" w14:textId="77777777">
        <w:tc>
          <w:tcPr>
            <w:tcW w:w="1728" w:type="dxa"/>
          </w:tcPr>
          <w:p w14:paraId="43AF8AD1" w14:textId="77777777" w:rsidR="00C83168" w:rsidRDefault="00000000">
            <w:r>
              <w:t>palm_tree</w:t>
            </w:r>
          </w:p>
        </w:tc>
        <w:tc>
          <w:tcPr>
            <w:tcW w:w="1728" w:type="dxa"/>
          </w:tcPr>
          <w:p w14:paraId="406D4573" w14:textId="77777777" w:rsidR="00C83168" w:rsidRDefault="00000000">
            <w:r>
              <w:t>0.8317</w:t>
            </w:r>
          </w:p>
        </w:tc>
        <w:tc>
          <w:tcPr>
            <w:tcW w:w="1728" w:type="dxa"/>
          </w:tcPr>
          <w:p w14:paraId="3B0E183B" w14:textId="77777777" w:rsidR="00C83168" w:rsidRDefault="00000000">
            <w:r>
              <w:t>0.8400</w:t>
            </w:r>
          </w:p>
        </w:tc>
        <w:tc>
          <w:tcPr>
            <w:tcW w:w="1728" w:type="dxa"/>
          </w:tcPr>
          <w:p w14:paraId="26C465E7" w14:textId="77777777" w:rsidR="00C83168" w:rsidRDefault="00000000">
            <w:r>
              <w:t>0.8358</w:t>
            </w:r>
          </w:p>
        </w:tc>
        <w:tc>
          <w:tcPr>
            <w:tcW w:w="1728" w:type="dxa"/>
          </w:tcPr>
          <w:p w14:paraId="578619EC" w14:textId="77777777" w:rsidR="00C83168" w:rsidRDefault="00000000">
            <w:r>
              <w:t>100.0000</w:t>
            </w:r>
          </w:p>
        </w:tc>
      </w:tr>
      <w:tr w:rsidR="00C83168" w14:paraId="11D6A0FB" w14:textId="77777777">
        <w:tc>
          <w:tcPr>
            <w:tcW w:w="1728" w:type="dxa"/>
          </w:tcPr>
          <w:p w14:paraId="0289E0D9" w14:textId="77777777" w:rsidR="00C83168" w:rsidRDefault="00000000">
            <w:r>
              <w:t>pear</w:t>
            </w:r>
          </w:p>
        </w:tc>
        <w:tc>
          <w:tcPr>
            <w:tcW w:w="1728" w:type="dxa"/>
          </w:tcPr>
          <w:p w14:paraId="7E838F3D" w14:textId="77777777" w:rsidR="00C83168" w:rsidRDefault="00000000">
            <w:r>
              <w:t>0.7717</w:t>
            </w:r>
          </w:p>
        </w:tc>
        <w:tc>
          <w:tcPr>
            <w:tcW w:w="1728" w:type="dxa"/>
          </w:tcPr>
          <w:p w14:paraId="181B1006" w14:textId="77777777" w:rsidR="00C83168" w:rsidRDefault="00000000">
            <w:r>
              <w:t>0.7100</w:t>
            </w:r>
          </w:p>
        </w:tc>
        <w:tc>
          <w:tcPr>
            <w:tcW w:w="1728" w:type="dxa"/>
          </w:tcPr>
          <w:p w14:paraId="61428022" w14:textId="77777777" w:rsidR="00C83168" w:rsidRDefault="00000000">
            <w:r>
              <w:t>0.7396</w:t>
            </w:r>
          </w:p>
        </w:tc>
        <w:tc>
          <w:tcPr>
            <w:tcW w:w="1728" w:type="dxa"/>
          </w:tcPr>
          <w:p w14:paraId="4F3A7CE8" w14:textId="77777777" w:rsidR="00C83168" w:rsidRDefault="00000000">
            <w:r>
              <w:t>100.0000</w:t>
            </w:r>
          </w:p>
        </w:tc>
      </w:tr>
      <w:tr w:rsidR="00C83168" w14:paraId="458C5260" w14:textId="77777777">
        <w:tc>
          <w:tcPr>
            <w:tcW w:w="1728" w:type="dxa"/>
          </w:tcPr>
          <w:p w14:paraId="71EA88B5" w14:textId="77777777" w:rsidR="00C83168" w:rsidRDefault="00000000">
            <w:r>
              <w:t>pickup_truck</w:t>
            </w:r>
          </w:p>
        </w:tc>
        <w:tc>
          <w:tcPr>
            <w:tcW w:w="1728" w:type="dxa"/>
          </w:tcPr>
          <w:p w14:paraId="4D8B8B8D" w14:textId="77777777" w:rsidR="00C83168" w:rsidRDefault="00000000">
            <w:r>
              <w:t>0.7980</w:t>
            </w:r>
          </w:p>
        </w:tc>
        <w:tc>
          <w:tcPr>
            <w:tcW w:w="1728" w:type="dxa"/>
          </w:tcPr>
          <w:p w14:paraId="7D758D8A" w14:textId="77777777" w:rsidR="00C83168" w:rsidRDefault="00000000">
            <w:r>
              <w:t>0.7900</w:t>
            </w:r>
          </w:p>
        </w:tc>
        <w:tc>
          <w:tcPr>
            <w:tcW w:w="1728" w:type="dxa"/>
          </w:tcPr>
          <w:p w14:paraId="21C3E7DD" w14:textId="77777777" w:rsidR="00C83168" w:rsidRDefault="00000000">
            <w:r>
              <w:t>0.7940</w:t>
            </w:r>
          </w:p>
        </w:tc>
        <w:tc>
          <w:tcPr>
            <w:tcW w:w="1728" w:type="dxa"/>
          </w:tcPr>
          <w:p w14:paraId="73A2BF28" w14:textId="77777777" w:rsidR="00C83168" w:rsidRDefault="00000000">
            <w:r>
              <w:t>100.0000</w:t>
            </w:r>
          </w:p>
        </w:tc>
      </w:tr>
      <w:tr w:rsidR="00C83168" w14:paraId="1DCBF9C2" w14:textId="77777777">
        <w:tc>
          <w:tcPr>
            <w:tcW w:w="1728" w:type="dxa"/>
          </w:tcPr>
          <w:p w14:paraId="3340F5A2" w14:textId="77777777" w:rsidR="00C83168" w:rsidRDefault="00000000">
            <w:r>
              <w:t>pine_tree</w:t>
            </w:r>
          </w:p>
        </w:tc>
        <w:tc>
          <w:tcPr>
            <w:tcW w:w="1728" w:type="dxa"/>
          </w:tcPr>
          <w:p w14:paraId="5E1C09A3" w14:textId="77777777" w:rsidR="00C83168" w:rsidRDefault="00000000">
            <w:r>
              <w:t>0.6979</w:t>
            </w:r>
          </w:p>
        </w:tc>
        <w:tc>
          <w:tcPr>
            <w:tcW w:w="1728" w:type="dxa"/>
          </w:tcPr>
          <w:p w14:paraId="74AA9E7C" w14:textId="77777777" w:rsidR="00C83168" w:rsidRDefault="00000000">
            <w:r>
              <w:t>0.6700</w:t>
            </w:r>
          </w:p>
        </w:tc>
        <w:tc>
          <w:tcPr>
            <w:tcW w:w="1728" w:type="dxa"/>
          </w:tcPr>
          <w:p w14:paraId="508EE6F1" w14:textId="77777777" w:rsidR="00C83168" w:rsidRDefault="00000000">
            <w:r>
              <w:t>0.6837</w:t>
            </w:r>
          </w:p>
        </w:tc>
        <w:tc>
          <w:tcPr>
            <w:tcW w:w="1728" w:type="dxa"/>
          </w:tcPr>
          <w:p w14:paraId="153E9AF9" w14:textId="77777777" w:rsidR="00C83168" w:rsidRDefault="00000000">
            <w:r>
              <w:t>100.0000</w:t>
            </w:r>
          </w:p>
        </w:tc>
      </w:tr>
      <w:tr w:rsidR="00C83168" w14:paraId="7923EE80" w14:textId="77777777">
        <w:tc>
          <w:tcPr>
            <w:tcW w:w="1728" w:type="dxa"/>
          </w:tcPr>
          <w:p w14:paraId="35393CE7" w14:textId="77777777" w:rsidR="00C83168" w:rsidRDefault="00000000">
            <w:r>
              <w:t>plain</w:t>
            </w:r>
          </w:p>
        </w:tc>
        <w:tc>
          <w:tcPr>
            <w:tcW w:w="1728" w:type="dxa"/>
          </w:tcPr>
          <w:p w14:paraId="6FE230F3" w14:textId="77777777" w:rsidR="00C83168" w:rsidRDefault="00000000">
            <w:r>
              <w:t>0.8224</w:t>
            </w:r>
          </w:p>
        </w:tc>
        <w:tc>
          <w:tcPr>
            <w:tcW w:w="1728" w:type="dxa"/>
          </w:tcPr>
          <w:p w14:paraId="537CBB9C" w14:textId="77777777" w:rsidR="00C83168" w:rsidRDefault="00000000">
            <w:r>
              <w:t>0.8800</w:t>
            </w:r>
          </w:p>
        </w:tc>
        <w:tc>
          <w:tcPr>
            <w:tcW w:w="1728" w:type="dxa"/>
          </w:tcPr>
          <w:p w14:paraId="733627B6" w14:textId="77777777" w:rsidR="00C83168" w:rsidRDefault="00000000">
            <w:r>
              <w:t>0.8502</w:t>
            </w:r>
          </w:p>
        </w:tc>
        <w:tc>
          <w:tcPr>
            <w:tcW w:w="1728" w:type="dxa"/>
          </w:tcPr>
          <w:p w14:paraId="7F9E5B5D" w14:textId="77777777" w:rsidR="00C83168" w:rsidRDefault="00000000">
            <w:r>
              <w:t>100.0000</w:t>
            </w:r>
          </w:p>
        </w:tc>
      </w:tr>
      <w:tr w:rsidR="00C83168" w14:paraId="4FBD1136" w14:textId="77777777">
        <w:tc>
          <w:tcPr>
            <w:tcW w:w="1728" w:type="dxa"/>
          </w:tcPr>
          <w:p w14:paraId="72819E1B" w14:textId="77777777" w:rsidR="00C83168" w:rsidRDefault="00000000">
            <w:r>
              <w:t>plate</w:t>
            </w:r>
          </w:p>
        </w:tc>
        <w:tc>
          <w:tcPr>
            <w:tcW w:w="1728" w:type="dxa"/>
          </w:tcPr>
          <w:p w14:paraId="719B6A84" w14:textId="77777777" w:rsidR="00C83168" w:rsidRDefault="00000000">
            <w:r>
              <w:t>0.6250</w:t>
            </w:r>
          </w:p>
        </w:tc>
        <w:tc>
          <w:tcPr>
            <w:tcW w:w="1728" w:type="dxa"/>
          </w:tcPr>
          <w:p w14:paraId="72523BC4" w14:textId="77777777" w:rsidR="00C83168" w:rsidRDefault="00000000">
            <w:r>
              <w:t>0.6500</w:t>
            </w:r>
          </w:p>
        </w:tc>
        <w:tc>
          <w:tcPr>
            <w:tcW w:w="1728" w:type="dxa"/>
          </w:tcPr>
          <w:p w14:paraId="57CBCB1C" w14:textId="77777777" w:rsidR="00C83168" w:rsidRDefault="00000000">
            <w:r>
              <w:t>0.6373</w:t>
            </w:r>
          </w:p>
        </w:tc>
        <w:tc>
          <w:tcPr>
            <w:tcW w:w="1728" w:type="dxa"/>
          </w:tcPr>
          <w:p w14:paraId="403BC338" w14:textId="77777777" w:rsidR="00C83168" w:rsidRDefault="00000000">
            <w:r>
              <w:t>100.0000</w:t>
            </w:r>
          </w:p>
        </w:tc>
      </w:tr>
      <w:tr w:rsidR="00C83168" w14:paraId="7EE5EB89" w14:textId="77777777">
        <w:tc>
          <w:tcPr>
            <w:tcW w:w="1728" w:type="dxa"/>
          </w:tcPr>
          <w:p w14:paraId="234A249A" w14:textId="77777777" w:rsidR="00C83168" w:rsidRDefault="00000000">
            <w:r>
              <w:t>poppy</w:t>
            </w:r>
          </w:p>
        </w:tc>
        <w:tc>
          <w:tcPr>
            <w:tcW w:w="1728" w:type="dxa"/>
          </w:tcPr>
          <w:p w14:paraId="6E6AF592" w14:textId="77777777" w:rsidR="00C83168" w:rsidRDefault="00000000">
            <w:r>
              <w:t>0.7282</w:t>
            </w:r>
          </w:p>
        </w:tc>
        <w:tc>
          <w:tcPr>
            <w:tcW w:w="1728" w:type="dxa"/>
          </w:tcPr>
          <w:p w14:paraId="185BC2C6" w14:textId="77777777" w:rsidR="00C83168" w:rsidRDefault="00000000">
            <w:r>
              <w:t>0.7500</w:t>
            </w:r>
          </w:p>
        </w:tc>
        <w:tc>
          <w:tcPr>
            <w:tcW w:w="1728" w:type="dxa"/>
          </w:tcPr>
          <w:p w14:paraId="134BEC97" w14:textId="77777777" w:rsidR="00C83168" w:rsidRDefault="00000000">
            <w:r>
              <w:t>0.7389</w:t>
            </w:r>
          </w:p>
        </w:tc>
        <w:tc>
          <w:tcPr>
            <w:tcW w:w="1728" w:type="dxa"/>
          </w:tcPr>
          <w:p w14:paraId="62C01B58" w14:textId="77777777" w:rsidR="00C83168" w:rsidRDefault="00000000">
            <w:r>
              <w:t>100.0000</w:t>
            </w:r>
          </w:p>
        </w:tc>
      </w:tr>
      <w:tr w:rsidR="00C83168" w14:paraId="1A3C1694" w14:textId="77777777">
        <w:tc>
          <w:tcPr>
            <w:tcW w:w="1728" w:type="dxa"/>
          </w:tcPr>
          <w:p w14:paraId="5589EE8A" w14:textId="77777777" w:rsidR="00C83168" w:rsidRDefault="00000000">
            <w:r>
              <w:t>porcupine</w:t>
            </w:r>
          </w:p>
        </w:tc>
        <w:tc>
          <w:tcPr>
            <w:tcW w:w="1728" w:type="dxa"/>
          </w:tcPr>
          <w:p w14:paraId="27910312" w14:textId="77777777" w:rsidR="00C83168" w:rsidRDefault="00000000">
            <w:r>
              <w:t>0.7111</w:t>
            </w:r>
          </w:p>
        </w:tc>
        <w:tc>
          <w:tcPr>
            <w:tcW w:w="1728" w:type="dxa"/>
          </w:tcPr>
          <w:p w14:paraId="012F8257" w14:textId="77777777" w:rsidR="00C83168" w:rsidRDefault="00000000">
            <w:r>
              <w:t>0.6400</w:t>
            </w:r>
          </w:p>
        </w:tc>
        <w:tc>
          <w:tcPr>
            <w:tcW w:w="1728" w:type="dxa"/>
          </w:tcPr>
          <w:p w14:paraId="16A7EAF2" w14:textId="77777777" w:rsidR="00C83168" w:rsidRDefault="00000000">
            <w:r>
              <w:t>0.6737</w:t>
            </w:r>
          </w:p>
        </w:tc>
        <w:tc>
          <w:tcPr>
            <w:tcW w:w="1728" w:type="dxa"/>
          </w:tcPr>
          <w:p w14:paraId="42ED0741" w14:textId="77777777" w:rsidR="00C83168" w:rsidRDefault="00000000">
            <w:r>
              <w:t>100.0000</w:t>
            </w:r>
          </w:p>
        </w:tc>
      </w:tr>
      <w:tr w:rsidR="00C83168" w14:paraId="5DCECE8B" w14:textId="77777777">
        <w:tc>
          <w:tcPr>
            <w:tcW w:w="1728" w:type="dxa"/>
          </w:tcPr>
          <w:p w14:paraId="0E3AF25A" w14:textId="77777777" w:rsidR="00C83168" w:rsidRDefault="00000000">
            <w:r>
              <w:t>possum</w:t>
            </w:r>
          </w:p>
        </w:tc>
        <w:tc>
          <w:tcPr>
            <w:tcW w:w="1728" w:type="dxa"/>
          </w:tcPr>
          <w:p w14:paraId="06701E39" w14:textId="77777777" w:rsidR="00C83168" w:rsidRDefault="00000000">
            <w:r>
              <w:t>0.7160</w:t>
            </w:r>
          </w:p>
        </w:tc>
        <w:tc>
          <w:tcPr>
            <w:tcW w:w="1728" w:type="dxa"/>
          </w:tcPr>
          <w:p w14:paraId="164414AD" w14:textId="77777777" w:rsidR="00C83168" w:rsidRDefault="00000000">
            <w:r>
              <w:t>0.5800</w:t>
            </w:r>
          </w:p>
        </w:tc>
        <w:tc>
          <w:tcPr>
            <w:tcW w:w="1728" w:type="dxa"/>
          </w:tcPr>
          <w:p w14:paraId="4CD9EB84" w14:textId="77777777" w:rsidR="00C83168" w:rsidRDefault="00000000">
            <w:r>
              <w:t>0.6409</w:t>
            </w:r>
          </w:p>
        </w:tc>
        <w:tc>
          <w:tcPr>
            <w:tcW w:w="1728" w:type="dxa"/>
          </w:tcPr>
          <w:p w14:paraId="5F2D0968" w14:textId="77777777" w:rsidR="00C83168" w:rsidRDefault="00000000">
            <w:r>
              <w:t>100.0000</w:t>
            </w:r>
          </w:p>
        </w:tc>
      </w:tr>
      <w:tr w:rsidR="00C83168" w14:paraId="2E281D2C" w14:textId="77777777">
        <w:tc>
          <w:tcPr>
            <w:tcW w:w="1728" w:type="dxa"/>
          </w:tcPr>
          <w:p w14:paraId="61D69CAF" w14:textId="77777777" w:rsidR="00C83168" w:rsidRDefault="00000000">
            <w:r>
              <w:t>rabbit</w:t>
            </w:r>
          </w:p>
        </w:tc>
        <w:tc>
          <w:tcPr>
            <w:tcW w:w="1728" w:type="dxa"/>
          </w:tcPr>
          <w:p w14:paraId="0145DEE3" w14:textId="77777777" w:rsidR="00C83168" w:rsidRDefault="00000000">
            <w:r>
              <w:t>0.4775</w:t>
            </w:r>
          </w:p>
        </w:tc>
        <w:tc>
          <w:tcPr>
            <w:tcW w:w="1728" w:type="dxa"/>
          </w:tcPr>
          <w:p w14:paraId="708460DC" w14:textId="77777777" w:rsidR="00C83168" w:rsidRDefault="00000000">
            <w:r>
              <w:t>0.5300</w:t>
            </w:r>
          </w:p>
        </w:tc>
        <w:tc>
          <w:tcPr>
            <w:tcW w:w="1728" w:type="dxa"/>
          </w:tcPr>
          <w:p w14:paraId="2184D32F" w14:textId="77777777" w:rsidR="00C83168" w:rsidRDefault="00000000">
            <w:r>
              <w:t>0.5024</w:t>
            </w:r>
          </w:p>
        </w:tc>
        <w:tc>
          <w:tcPr>
            <w:tcW w:w="1728" w:type="dxa"/>
          </w:tcPr>
          <w:p w14:paraId="7FA66971" w14:textId="77777777" w:rsidR="00C83168" w:rsidRDefault="00000000">
            <w:r>
              <w:t>100.0000</w:t>
            </w:r>
          </w:p>
        </w:tc>
      </w:tr>
      <w:tr w:rsidR="00C83168" w14:paraId="5768AAC9" w14:textId="77777777">
        <w:tc>
          <w:tcPr>
            <w:tcW w:w="1728" w:type="dxa"/>
          </w:tcPr>
          <w:p w14:paraId="53F3E40B" w14:textId="77777777" w:rsidR="00C83168" w:rsidRDefault="00000000">
            <w:r>
              <w:t>raccoon</w:t>
            </w:r>
          </w:p>
        </w:tc>
        <w:tc>
          <w:tcPr>
            <w:tcW w:w="1728" w:type="dxa"/>
          </w:tcPr>
          <w:p w14:paraId="4E8069A4" w14:textId="77777777" w:rsidR="00C83168" w:rsidRDefault="00000000">
            <w:r>
              <w:t>0.8571</w:t>
            </w:r>
          </w:p>
        </w:tc>
        <w:tc>
          <w:tcPr>
            <w:tcW w:w="1728" w:type="dxa"/>
          </w:tcPr>
          <w:p w14:paraId="2F6184C8" w14:textId="77777777" w:rsidR="00C83168" w:rsidRDefault="00000000">
            <w:r>
              <w:t>0.7800</w:t>
            </w:r>
          </w:p>
        </w:tc>
        <w:tc>
          <w:tcPr>
            <w:tcW w:w="1728" w:type="dxa"/>
          </w:tcPr>
          <w:p w14:paraId="4B2FBC14" w14:textId="77777777" w:rsidR="00C83168" w:rsidRDefault="00000000">
            <w:r>
              <w:t>0.8168</w:t>
            </w:r>
          </w:p>
        </w:tc>
        <w:tc>
          <w:tcPr>
            <w:tcW w:w="1728" w:type="dxa"/>
          </w:tcPr>
          <w:p w14:paraId="014F39CA" w14:textId="77777777" w:rsidR="00C83168" w:rsidRDefault="00000000">
            <w:r>
              <w:t>100.0000</w:t>
            </w:r>
          </w:p>
        </w:tc>
      </w:tr>
      <w:tr w:rsidR="00C83168" w14:paraId="2568B3DB" w14:textId="77777777">
        <w:tc>
          <w:tcPr>
            <w:tcW w:w="1728" w:type="dxa"/>
          </w:tcPr>
          <w:p w14:paraId="656CC7E5" w14:textId="77777777" w:rsidR="00C83168" w:rsidRDefault="00000000">
            <w:r>
              <w:t>ray</w:t>
            </w:r>
          </w:p>
        </w:tc>
        <w:tc>
          <w:tcPr>
            <w:tcW w:w="1728" w:type="dxa"/>
          </w:tcPr>
          <w:p w14:paraId="193D908F" w14:textId="77777777" w:rsidR="00C83168" w:rsidRDefault="00000000">
            <w:r>
              <w:t>0.5862</w:t>
            </w:r>
          </w:p>
        </w:tc>
        <w:tc>
          <w:tcPr>
            <w:tcW w:w="1728" w:type="dxa"/>
          </w:tcPr>
          <w:p w14:paraId="69DF74CB" w14:textId="77777777" w:rsidR="00C83168" w:rsidRDefault="00000000">
            <w:r>
              <w:t>0.5100</w:t>
            </w:r>
          </w:p>
        </w:tc>
        <w:tc>
          <w:tcPr>
            <w:tcW w:w="1728" w:type="dxa"/>
          </w:tcPr>
          <w:p w14:paraId="3C908E73" w14:textId="77777777" w:rsidR="00C83168" w:rsidRDefault="00000000">
            <w:r>
              <w:t>0.5455</w:t>
            </w:r>
          </w:p>
        </w:tc>
        <w:tc>
          <w:tcPr>
            <w:tcW w:w="1728" w:type="dxa"/>
          </w:tcPr>
          <w:p w14:paraId="10B5B18A" w14:textId="77777777" w:rsidR="00C83168" w:rsidRDefault="00000000">
            <w:r>
              <w:t>100.0000</w:t>
            </w:r>
          </w:p>
        </w:tc>
      </w:tr>
      <w:tr w:rsidR="00C83168" w14:paraId="6C3313F1" w14:textId="77777777">
        <w:tc>
          <w:tcPr>
            <w:tcW w:w="1728" w:type="dxa"/>
          </w:tcPr>
          <w:p w14:paraId="3CC89F4B" w14:textId="77777777" w:rsidR="00C83168" w:rsidRDefault="00000000">
            <w:r>
              <w:t>road</w:t>
            </w:r>
          </w:p>
        </w:tc>
        <w:tc>
          <w:tcPr>
            <w:tcW w:w="1728" w:type="dxa"/>
          </w:tcPr>
          <w:p w14:paraId="7793C5B4" w14:textId="77777777" w:rsidR="00C83168" w:rsidRDefault="00000000">
            <w:r>
              <w:t>0.8952</w:t>
            </w:r>
          </w:p>
        </w:tc>
        <w:tc>
          <w:tcPr>
            <w:tcW w:w="1728" w:type="dxa"/>
          </w:tcPr>
          <w:p w14:paraId="7B1472D6" w14:textId="77777777" w:rsidR="00C83168" w:rsidRDefault="00000000">
            <w:r>
              <w:t>0.9400</w:t>
            </w:r>
          </w:p>
        </w:tc>
        <w:tc>
          <w:tcPr>
            <w:tcW w:w="1728" w:type="dxa"/>
          </w:tcPr>
          <w:p w14:paraId="5A868409" w14:textId="77777777" w:rsidR="00C83168" w:rsidRDefault="00000000">
            <w:r>
              <w:t>0.9171</w:t>
            </w:r>
          </w:p>
        </w:tc>
        <w:tc>
          <w:tcPr>
            <w:tcW w:w="1728" w:type="dxa"/>
          </w:tcPr>
          <w:p w14:paraId="758436B1" w14:textId="77777777" w:rsidR="00C83168" w:rsidRDefault="00000000">
            <w:r>
              <w:t>100.0000</w:t>
            </w:r>
          </w:p>
        </w:tc>
      </w:tr>
      <w:tr w:rsidR="00C83168" w14:paraId="674F3417" w14:textId="77777777">
        <w:tc>
          <w:tcPr>
            <w:tcW w:w="1728" w:type="dxa"/>
          </w:tcPr>
          <w:p w14:paraId="7E90F743" w14:textId="77777777" w:rsidR="00C83168" w:rsidRDefault="00000000">
            <w:r>
              <w:t>rocket</w:t>
            </w:r>
          </w:p>
        </w:tc>
        <w:tc>
          <w:tcPr>
            <w:tcW w:w="1728" w:type="dxa"/>
          </w:tcPr>
          <w:p w14:paraId="1A6AC924" w14:textId="77777777" w:rsidR="00C83168" w:rsidRDefault="00000000">
            <w:r>
              <w:t>0.7742</w:t>
            </w:r>
          </w:p>
        </w:tc>
        <w:tc>
          <w:tcPr>
            <w:tcW w:w="1728" w:type="dxa"/>
          </w:tcPr>
          <w:p w14:paraId="0DB3310A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2E6D00A2" w14:textId="77777777" w:rsidR="00C83168" w:rsidRDefault="00000000">
            <w:r>
              <w:t>0.7461</w:t>
            </w:r>
          </w:p>
        </w:tc>
        <w:tc>
          <w:tcPr>
            <w:tcW w:w="1728" w:type="dxa"/>
          </w:tcPr>
          <w:p w14:paraId="26BE22F1" w14:textId="77777777" w:rsidR="00C83168" w:rsidRDefault="00000000">
            <w:r>
              <w:t>100.0000</w:t>
            </w:r>
          </w:p>
        </w:tc>
      </w:tr>
      <w:tr w:rsidR="00C83168" w14:paraId="30F5BE9F" w14:textId="77777777">
        <w:tc>
          <w:tcPr>
            <w:tcW w:w="1728" w:type="dxa"/>
          </w:tcPr>
          <w:p w14:paraId="648E4D91" w14:textId="77777777" w:rsidR="00C83168" w:rsidRDefault="00000000">
            <w:r>
              <w:t>rose</w:t>
            </w:r>
          </w:p>
        </w:tc>
        <w:tc>
          <w:tcPr>
            <w:tcW w:w="1728" w:type="dxa"/>
          </w:tcPr>
          <w:p w14:paraId="42428D24" w14:textId="77777777" w:rsidR="00C83168" w:rsidRDefault="00000000">
            <w:r>
              <w:t>0.8132</w:t>
            </w:r>
          </w:p>
        </w:tc>
        <w:tc>
          <w:tcPr>
            <w:tcW w:w="1728" w:type="dxa"/>
          </w:tcPr>
          <w:p w14:paraId="0E2D7346" w14:textId="77777777" w:rsidR="00C83168" w:rsidRDefault="00000000">
            <w:r>
              <w:t>0.7400</w:t>
            </w:r>
          </w:p>
        </w:tc>
        <w:tc>
          <w:tcPr>
            <w:tcW w:w="1728" w:type="dxa"/>
          </w:tcPr>
          <w:p w14:paraId="00AC0C11" w14:textId="77777777" w:rsidR="00C83168" w:rsidRDefault="00000000">
            <w:r>
              <w:t>0.7749</w:t>
            </w:r>
          </w:p>
        </w:tc>
        <w:tc>
          <w:tcPr>
            <w:tcW w:w="1728" w:type="dxa"/>
          </w:tcPr>
          <w:p w14:paraId="63578E2A" w14:textId="77777777" w:rsidR="00C83168" w:rsidRDefault="00000000">
            <w:r>
              <w:t>100.0000</w:t>
            </w:r>
          </w:p>
        </w:tc>
      </w:tr>
      <w:tr w:rsidR="00C83168" w14:paraId="19C0E1C9" w14:textId="77777777">
        <w:tc>
          <w:tcPr>
            <w:tcW w:w="1728" w:type="dxa"/>
          </w:tcPr>
          <w:p w14:paraId="5E9EA523" w14:textId="77777777" w:rsidR="00C83168" w:rsidRDefault="00000000">
            <w:r>
              <w:t>sea</w:t>
            </w:r>
          </w:p>
        </w:tc>
        <w:tc>
          <w:tcPr>
            <w:tcW w:w="1728" w:type="dxa"/>
          </w:tcPr>
          <w:p w14:paraId="07322595" w14:textId="77777777" w:rsidR="00C83168" w:rsidRDefault="00000000">
            <w:r>
              <w:t>0.7407</w:t>
            </w:r>
          </w:p>
        </w:tc>
        <w:tc>
          <w:tcPr>
            <w:tcW w:w="1728" w:type="dxa"/>
          </w:tcPr>
          <w:p w14:paraId="29D86DE4" w14:textId="77777777" w:rsidR="00C83168" w:rsidRDefault="00000000">
            <w:r>
              <w:t>0.8000</w:t>
            </w:r>
          </w:p>
        </w:tc>
        <w:tc>
          <w:tcPr>
            <w:tcW w:w="1728" w:type="dxa"/>
          </w:tcPr>
          <w:p w14:paraId="6EFC9679" w14:textId="77777777" w:rsidR="00C83168" w:rsidRDefault="00000000">
            <w:r>
              <w:t>0.7692</w:t>
            </w:r>
          </w:p>
        </w:tc>
        <w:tc>
          <w:tcPr>
            <w:tcW w:w="1728" w:type="dxa"/>
          </w:tcPr>
          <w:p w14:paraId="6B258735" w14:textId="77777777" w:rsidR="00C83168" w:rsidRDefault="00000000">
            <w:r>
              <w:t>100.0000</w:t>
            </w:r>
          </w:p>
        </w:tc>
      </w:tr>
      <w:tr w:rsidR="00C83168" w14:paraId="011ECB98" w14:textId="77777777">
        <w:tc>
          <w:tcPr>
            <w:tcW w:w="1728" w:type="dxa"/>
          </w:tcPr>
          <w:p w14:paraId="17A2944B" w14:textId="77777777" w:rsidR="00C83168" w:rsidRDefault="00000000">
            <w:r>
              <w:t>seal</w:t>
            </w:r>
          </w:p>
        </w:tc>
        <w:tc>
          <w:tcPr>
            <w:tcW w:w="1728" w:type="dxa"/>
          </w:tcPr>
          <w:p w14:paraId="531FC488" w14:textId="77777777" w:rsidR="00C83168" w:rsidRDefault="00000000">
            <w:r>
              <w:t>0.3977</w:t>
            </w:r>
          </w:p>
        </w:tc>
        <w:tc>
          <w:tcPr>
            <w:tcW w:w="1728" w:type="dxa"/>
          </w:tcPr>
          <w:p w14:paraId="04C37398" w14:textId="77777777" w:rsidR="00C83168" w:rsidRDefault="00000000">
            <w:r>
              <w:t>0.3500</w:t>
            </w:r>
          </w:p>
        </w:tc>
        <w:tc>
          <w:tcPr>
            <w:tcW w:w="1728" w:type="dxa"/>
          </w:tcPr>
          <w:p w14:paraId="59364E0E" w14:textId="77777777" w:rsidR="00C83168" w:rsidRDefault="00000000">
            <w:r>
              <w:t>0.3723</w:t>
            </w:r>
          </w:p>
        </w:tc>
        <w:tc>
          <w:tcPr>
            <w:tcW w:w="1728" w:type="dxa"/>
          </w:tcPr>
          <w:p w14:paraId="135D6600" w14:textId="77777777" w:rsidR="00C83168" w:rsidRDefault="00000000">
            <w:r>
              <w:t>100.0000</w:t>
            </w:r>
          </w:p>
        </w:tc>
      </w:tr>
      <w:tr w:rsidR="00C83168" w14:paraId="5ABFAE14" w14:textId="77777777">
        <w:tc>
          <w:tcPr>
            <w:tcW w:w="1728" w:type="dxa"/>
          </w:tcPr>
          <w:p w14:paraId="15754589" w14:textId="77777777" w:rsidR="00C83168" w:rsidRDefault="00000000">
            <w:r>
              <w:t>shark</w:t>
            </w:r>
          </w:p>
        </w:tc>
        <w:tc>
          <w:tcPr>
            <w:tcW w:w="1728" w:type="dxa"/>
          </w:tcPr>
          <w:p w14:paraId="4EF95EE7" w14:textId="77777777" w:rsidR="00C83168" w:rsidRDefault="00000000">
            <w:r>
              <w:t>0.5660</w:t>
            </w:r>
          </w:p>
        </w:tc>
        <w:tc>
          <w:tcPr>
            <w:tcW w:w="1728" w:type="dxa"/>
          </w:tcPr>
          <w:p w14:paraId="4FBAA9DB" w14:textId="77777777" w:rsidR="00C83168" w:rsidRDefault="00000000">
            <w:r>
              <w:t>0.6000</w:t>
            </w:r>
          </w:p>
        </w:tc>
        <w:tc>
          <w:tcPr>
            <w:tcW w:w="1728" w:type="dxa"/>
          </w:tcPr>
          <w:p w14:paraId="4713284D" w14:textId="77777777" w:rsidR="00C83168" w:rsidRDefault="00000000">
            <w:r>
              <w:t>0.5825</w:t>
            </w:r>
          </w:p>
        </w:tc>
        <w:tc>
          <w:tcPr>
            <w:tcW w:w="1728" w:type="dxa"/>
          </w:tcPr>
          <w:p w14:paraId="44FDE179" w14:textId="77777777" w:rsidR="00C83168" w:rsidRDefault="00000000">
            <w:r>
              <w:t>100.0000</w:t>
            </w:r>
          </w:p>
        </w:tc>
      </w:tr>
      <w:tr w:rsidR="00C83168" w14:paraId="20167E15" w14:textId="77777777">
        <w:tc>
          <w:tcPr>
            <w:tcW w:w="1728" w:type="dxa"/>
          </w:tcPr>
          <w:p w14:paraId="06862E47" w14:textId="77777777" w:rsidR="00C83168" w:rsidRDefault="00000000">
            <w:r>
              <w:t>shrew</w:t>
            </w:r>
          </w:p>
        </w:tc>
        <w:tc>
          <w:tcPr>
            <w:tcW w:w="1728" w:type="dxa"/>
          </w:tcPr>
          <w:p w14:paraId="64AA1AAE" w14:textId="77777777" w:rsidR="00C83168" w:rsidRDefault="00000000">
            <w:r>
              <w:t>0.4732</w:t>
            </w:r>
          </w:p>
        </w:tc>
        <w:tc>
          <w:tcPr>
            <w:tcW w:w="1728" w:type="dxa"/>
          </w:tcPr>
          <w:p w14:paraId="6CCE6A96" w14:textId="77777777" w:rsidR="00C83168" w:rsidRDefault="00000000">
            <w:r>
              <w:t>0.5300</w:t>
            </w:r>
          </w:p>
        </w:tc>
        <w:tc>
          <w:tcPr>
            <w:tcW w:w="1728" w:type="dxa"/>
          </w:tcPr>
          <w:p w14:paraId="45DBF37A" w14:textId="77777777" w:rsidR="00C83168" w:rsidRDefault="00000000">
            <w:r>
              <w:t>0.5000</w:t>
            </w:r>
          </w:p>
        </w:tc>
        <w:tc>
          <w:tcPr>
            <w:tcW w:w="1728" w:type="dxa"/>
          </w:tcPr>
          <w:p w14:paraId="22187A3F" w14:textId="77777777" w:rsidR="00C83168" w:rsidRDefault="00000000">
            <w:r>
              <w:t>100.0000</w:t>
            </w:r>
          </w:p>
        </w:tc>
      </w:tr>
      <w:tr w:rsidR="00C83168" w14:paraId="2DDA773D" w14:textId="77777777">
        <w:tc>
          <w:tcPr>
            <w:tcW w:w="1728" w:type="dxa"/>
          </w:tcPr>
          <w:p w14:paraId="19EFB224" w14:textId="77777777" w:rsidR="00C83168" w:rsidRDefault="00000000">
            <w:r>
              <w:t>skunk</w:t>
            </w:r>
          </w:p>
        </w:tc>
        <w:tc>
          <w:tcPr>
            <w:tcW w:w="1728" w:type="dxa"/>
          </w:tcPr>
          <w:p w14:paraId="1B91BFA2" w14:textId="77777777" w:rsidR="00C83168" w:rsidRDefault="00000000">
            <w:r>
              <w:t>0.8713</w:t>
            </w:r>
          </w:p>
        </w:tc>
        <w:tc>
          <w:tcPr>
            <w:tcW w:w="1728" w:type="dxa"/>
          </w:tcPr>
          <w:p w14:paraId="4171784D" w14:textId="77777777" w:rsidR="00C83168" w:rsidRDefault="00000000">
            <w:r>
              <w:t>0.8800</w:t>
            </w:r>
          </w:p>
        </w:tc>
        <w:tc>
          <w:tcPr>
            <w:tcW w:w="1728" w:type="dxa"/>
          </w:tcPr>
          <w:p w14:paraId="392102A2" w14:textId="77777777" w:rsidR="00C83168" w:rsidRDefault="00000000">
            <w:r>
              <w:t>0.8756</w:t>
            </w:r>
          </w:p>
        </w:tc>
        <w:tc>
          <w:tcPr>
            <w:tcW w:w="1728" w:type="dxa"/>
          </w:tcPr>
          <w:p w14:paraId="426EC077" w14:textId="77777777" w:rsidR="00C83168" w:rsidRDefault="00000000">
            <w:r>
              <w:t>100.0000</w:t>
            </w:r>
          </w:p>
        </w:tc>
      </w:tr>
      <w:tr w:rsidR="00C83168" w14:paraId="149651D8" w14:textId="77777777">
        <w:tc>
          <w:tcPr>
            <w:tcW w:w="1728" w:type="dxa"/>
          </w:tcPr>
          <w:p w14:paraId="311D291E" w14:textId="77777777" w:rsidR="00C83168" w:rsidRDefault="00000000">
            <w:r>
              <w:t>skyscraper</w:t>
            </w:r>
          </w:p>
        </w:tc>
        <w:tc>
          <w:tcPr>
            <w:tcW w:w="1728" w:type="dxa"/>
          </w:tcPr>
          <w:p w14:paraId="46BF2217" w14:textId="77777777" w:rsidR="00C83168" w:rsidRDefault="00000000">
            <w:r>
              <w:t>0.8600</w:t>
            </w:r>
          </w:p>
        </w:tc>
        <w:tc>
          <w:tcPr>
            <w:tcW w:w="1728" w:type="dxa"/>
          </w:tcPr>
          <w:p w14:paraId="2D8B9D0E" w14:textId="77777777" w:rsidR="00C83168" w:rsidRDefault="00000000">
            <w:r>
              <w:t>0.8600</w:t>
            </w:r>
          </w:p>
        </w:tc>
        <w:tc>
          <w:tcPr>
            <w:tcW w:w="1728" w:type="dxa"/>
          </w:tcPr>
          <w:p w14:paraId="6014ED9D" w14:textId="77777777" w:rsidR="00C83168" w:rsidRDefault="00000000">
            <w:r>
              <w:t>0.8600</w:t>
            </w:r>
          </w:p>
        </w:tc>
        <w:tc>
          <w:tcPr>
            <w:tcW w:w="1728" w:type="dxa"/>
          </w:tcPr>
          <w:p w14:paraId="1DEC7D79" w14:textId="77777777" w:rsidR="00C83168" w:rsidRDefault="00000000">
            <w:r>
              <w:t>100.0000</w:t>
            </w:r>
          </w:p>
        </w:tc>
      </w:tr>
      <w:tr w:rsidR="00C83168" w14:paraId="2AE2B917" w14:textId="77777777">
        <w:tc>
          <w:tcPr>
            <w:tcW w:w="1728" w:type="dxa"/>
          </w:tcPr>
          <w:p w14:paraId="65CE7880" w14:textId="77777777" w:rsidR="00C83168" w:rsidRDefault="00000000">
            <w:r>
              <w:t>snail</w:t>
            </w:r>
          </w:p>
        </w:tc>
        <w:tc>
          <w:tcPr>
            <w:tcW w:w="1728" w:type="dxa"/>
          </w:tcPr>
          <w:p w14:paraId="3CF1A6B5" w14:textId="77777777" w:rsidR="00C83168" w:rsidRDefault="00000000">
            <w:r>
              <w:t>0.6782</w:t>
            </w:r>
          </w:p>
        </w:tc>
        <w:tc>
          <w:tcPr>
            <w:tcW w:w="1728" w:type="dxa"/>
          </w:tcPr>
          <w:p w14:paraId="1D955049" w14:textId="77777777" w:rsidR="00C83168" w:rsidRDefault="00000000">
            <w:r>
              <w:t>0.5900</w:t>
            </w:r>
          </w:p>
        </w:tc>
        <w:tc>
          <w:tcPr>
            <w:tcW w:w="1728" w:type="dxa"/>
          </w:tcPr>
          <w:p w14:paraId="0435D4E5" w14:textId="77777777" w:rsidR="00C83168" w:rsidRDefault="00000000">
            <w:r>
              <w:t>0.6310</w:t>
            </w:r>
          </w:p>
        </w:tc>
        <w:tc>
          <w:tcPr>
            <w:tcW w:w="1728" w:type="dxa"/>
          </w:tcPr>
          <w:p w14:paraId="2034F689" w14:textId="77777777" w:rsidR="00C83168" w:rsidRDefault="00000000">
            <w:r>
              <w:t>100.0000</w:t>
            </w:r>
          </w:p>
        </w:tc>
      </w:tr>
      <w:tr w:rsidR="00C83168" w14:paraId="0DEE7AE2" w14:textId="77777777">
        <w:tc>
          <w:tcPr>
            <w:tcW w:w="1728" w:type="dxa"/>
          </w:tcPr>
          <w:p w14:paraId="56E38098" w14:textId="77777777" w:rsidR="00C83168" w:rsidRDefault="00000000">
            <w:r>
              <w:t>snake</w:t>
            </w:r>
          </w:p>
        </w:tc>
        <w:tc>
          <w:tcPr>
            <w:tcW w:w="1728" w:type="dxa"/>
          </w:tcPr>
          <w:p w14:paraId="70C92DDE" w14:textId="77777777" w:rsidR="00C83168" w:rsidRDefault="00000000">
            <w:r>
              <w:t>0.5614</w:t>
            </w:r>
          </w:p>
        </w:tc>
        <w:tc>
          <w:tcPr>
            <w:tcW w:w="1728" w:type="dxa"/>
          </w:tcPr>
          <w:p w14:paraId="70F19801" w14:textId="77777777" w:rsidR="00C83168" w:rsidRDefault="00000000">
            <w:r>
              <w:t>0.6400</w:t>
            </w:r>
          </w:p>
        </w:tc>
        <w:tc>
          <w:tcPr>
            <w:tcW w:w="1728" w:type="dxa"/>
          </w:tcPr>
          <w:p w14:paraId="7F615007" w14:textId="77777777" w:rsidR="00C83168" w:rsidRDefault="00000000">
            <w:r>
              <w:t>0.5981</w:t>
            </w:r>
          </w:p>
        </w:tc>
        <w:tc>
          <w:tcPr>
            <w:tcW w:w="1728" w:type="dxa"/>
          </w:tcPr>
          <w:p w14:paraId="53480B83" w14:textId="77777777" w:rsidR="00C83168" w:rsidRDefault="00000000">
            <w:r>
              <w:t>100.0000</w:t>
            </w:r>
          </w:p>
        </w:tc>
      </w:tr>
      <w:tr w:rsidR="00C83168" w14:paraId="7138DDE9" w14:textId="77777777">
        <w:tc>
          <w:tcPr>
            <w:tcW w:w="1728" w:type="dxa"/>
          </w:tcPr>
          <w:p w14:paraId="10ECDEDC" w14:textId="77777777" w:rsidR="00C83168" w:rsidRDefault="00000000">
            <w:r>
              <w:t>spider</w:t>
            </w:r>
          </w:p>
        </w:tc>
        <w:tc>
          <w:tcPr>
            <w:tcW w:w="1728" w:type="dxa"/>
          </w:tcPr>
          <w:p w14:paraId="6A2E5E95" w14:textId="77777777" w:rsidR="00C83168" w:rsidRDefault="00000000">
            <w:r>
              <w:t>0.6804</w:t>
            </w:r>
          </w:p>
        </w:tc>
        <w:tc>
          <w:tcPr>
            <w:tcW w:w="1728" w:type="dxa"/>
          </w:tcPr>
          <w:p w14:paraId="0FEF70F8" w14:textId="77777777" w:rsidR="00C83168" w:rsidRDefault="00000000">
            <w:r>
              <w:t>0.6600</w:t>
            </w:r>
          </w:p>
        </w:tc>
        <w:tc>
          <w:tcPr>
            <w:tcW w:w="1728" w:type="dxa"/>
          </w:tcPr>
          <w:p w14:paraId="6FCD90B7" w14:textId="77777777" w:rsidR="00C83168" w:rsidRDefault="00000000">
            <w:r>
              <w:t>0.6701</w:t>
            </w:r>
          </w:p>
        </w:tc>
        <w:tc>
          <w:tcPr>
            <w:tcW w:w="1728" w:type="dxa"/>
          </w:tcPr>
          <w:p w14:paraId="3C35A648" w14:textId="77777777" w:rsidR="00C83168" w:rsidRDefault="00000000">
            <w:r>
              <w:t>100.0000</w:t>
            </w:r>
          </w:p>
        </w:tc>
      </w:tr>
      <w:tr w:rsidR="00C83168" w14:paraId="20083F5D" w14:textId="77777777">
        <w:tc>
          <w:tcPr>
            <w:tcW w:w="1728" w:type="dxa"/>
          </w:tcPr>
          <w:p w14:paraId="2DA637F8" w14:textId="77777777" w:rsidR="00C83168" w:rsidRDefault="00000000">
            <w:r>
              <w:t>squirrel</w:t>
            </w:r>
          </w:p>
        </w:tc>
        <w:tc>
          <w:tcPr>
            <w:tcW w:w="1728" w:type="dxa"/>
          </w:tcPr>
          <w:p w14:paraId="5CBDF68A" w14:textId="77777777" w:rsidR="00C83168" w:rsidRDefault="00000000">
            <w:r>
              <w:t>0.6420</w:t>
            </w:r>
          </w:p>
        </w:tc>
        <w:tc>
          <w:tcPr>
            <w:tcW w:w="1728" w:type="dxa"/>
          </w:tcPr>
          <w:p w14:paraId="7EA7F6FA" w14:textId="77777777" w:rsidR="00C83168" w:rsidRDefault="00000000">
            <w:r>
              <w:t>0.5200</w:t>
            </w:r>
          </w:p>
        </w:tc>
        <w:tc>
          <w:tcPr>
            <w:tcW w:w="1728" w:type="dxa"/>
          </w:tcPr>
          <w:p w14:paraId="0CBAD5C6" w14:textId="77777777" w:rsidR="00C83168" w:rsidRDefault="00000000">
            <w:r>
              <w:t>0.5746</w:t>
            </w:r>
          </w:p>
        </w:tc>
        <w:tc>
          <w:tcPr>
            <w:tcW w:w="1728" w:type="dxa"/>
          </w:tcPr>
          <w:p w14:paraId="76A7D7A1" w14:textId="77777777" w:rsidR="00C83168" w:rsidRDefault="00000000">
            <w:r>
              <w:t>100.0000</w:t>
            </w:r>
          </w:p>
        </w:tc>
      </w:tr>
      <w:tr w:rsidR="00C83168" w14:paraId="21A71482" w14:textId="77777777">
        <w:tc>
          <w:tcPr>
            <w:tcW w:w="1728" w:type="dxa"/>
          </w:tcPr>
          <w:p w14:paraId="7773A0A2" w14:textId="77777777" w:rsidR="00C83168" w:rsidRDefault="00000000">
            <w:r>
              <w:t>streetcar</w:t>
            </w:r>
          </w:p>
        </w:tc>
        <w:tc>
          <w:tcPr>
            <w:tcW w:w="1728" w:type="dxa"/>
          </w:tcPr>
          <w:p w14:paraId="29E65C7E" w14:textId="77777777" w:rsidR="00C83168" w:rsidRDefault="00000000">
            <w:r>
              <w:t>0.5950</w:t>
            </w:r>
          </w:p>
        </w:tc>
        <w:tc>
          <w:tcPr>
            <w:tcW w:w="1728" w:type="dxa"/>
          </w:tcPr>
          <w:p w14:paraId="05770825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42803A06" w14:textId="77777777" w:rsidR="00C83168" w:rsidRDefault="00000000">
            <w:r>
              <w:t>0.6516</w:t>
            </w:r>
          </w:p>
        </w:tc>
        <w:tc>
          <w:tcPr>
            <w:tcW w:w="1728" w:type="dxa"/>
          </w:tcPr>
          <w:p w14:paraId="4C3ED610" w14:textId="77777777" w:rsidR="00C83168" w:rsidRDefault="00000000">
            <w:r>
              <w:t>100.0000</w:t>
            </w:r>
          </w:p>
        </w:tc>
      </w:tr>
      <w:tr w:rsidR="00C83168" w14:paraId="10FBD68F" w14:textId="77777777">
        <w:tc>
          <w:tcPr>
            <w:tcW w:w="1728" w:type="dxa"/>
          </w:tcPr>
          <w:p w14:paraId="21CA79E6" w14:textId="77777777" w:rsidR="00C83168" w:rsidRDefault="00000000">
            <w:r>
              <w:t>sunflower</w:t>
            </w:r>
          </w:p>
        </w:tc>
        <w:tc>
          <w:tcPr>
            <w:tcW w:w="1728" w:type="dxa"/>
          </w:tcPr>
          <w:p w14:paraId="6FB328A5" w14:textId="77777777" w:rsidR="00C83168" w:rsidRDefault="00000000">
            <w:r>
              <w:t>0.9208</w:t>
            </w:r>
          </w:p>
        </w:tc>
        <w:tc>
          <w:tcPr>
            <w:tcW w:w="1728" w:type="dxa"/>
          </w:tcPr>
          <w:p w14:paraId="472B35B5" w14:textId="77777777" w:rsidR="00C83168" w:rsidRDefault="00000000">
            <w:r>
              <w:t>0.9300</w:t>
            </w:r>
          </w:p>
        </w:tc>
        <w:tc>
          <w:tcPr>
            <w:tcW w:w="1728" w:type="dxa"/>
          </w:tcPr>
          <w:p w14:paraId="5FB82CA8" w14:textId="77777777" w:rsidR="00C83168" w:rsidRDefault="00000000">
            <w:r>
              <w:t>0.9254</w:t>
            </w:r>
          </w:p>
        </w:tc>
        <w:tc>
          <w:tcPr>
            <w:tcW w:w="1728" w:type="dxa"/>
          </w:tcPr>
          <w:p w14:paraId="379602F2" w14:textId="77777777" w:rsidR="00C83168" w:rsidRDefault="00000000">
            <w:r>
              <w:t>100.0000</w:t>
            </w:r>
          </w:p>
        </w:tc>
      </w:tr>
      <w:tr w:rsidR="00C83168" w14:paraId="25B0E7A0" w14:textId="77777777">
        <w:tc>
          <w:tcPr>
            <w:tcW w:w="1728" w:type="dxa"/>
          </w:tcPr>
          <w:p w14:paraId="2862DADB" w14:textId="77777777" w:rsidR="00C83168" w:rsidRDefault="00000000">
            <w:r>
              <w:t>sweet_pepper</w:t>
            </w:r>
          </w:p>
        </w:tc>
        <w:tc>
          <w:tcPr>
            <w:tcW w:w="1728" w:type="dxa"/>
          </w:tcPr>
          <w:p w14:paraId="7372D228" w14:textId="77777777" w:rsidR="00C83168" w:rsidRDefault="00000000">
            <w:r>
              <w:t>0.7071</w:t>
            </w:r>
          </w:p>
        </w:tc>
        <w:tc>
          <w:tcPr>
            <w:tcW w:w="1728" w:type="dxa"/>
          </w:tcPr>
          <w:p w14:paraId="16F53721" w14:textId="77777777" w:rsidR="00C83168" w:rsidRDefault="00000000">
            <w:r>
              <w:t>0.7000</w:t>
            </w:r>
          </w:p>
        </w:tc>
        <w:tc>
          <w:tcPr>
            <w:tcW w:w="1728" w:type="dxa"/>
          </w:tcPr>
          <w:p w14:paraId="5850A45C" w14:textId="77777777" w:rsidR="00C83168" w:rsidRDefault="00000000">
            <w:r>
              <w:t>0.7035</w:t>
            </w:r>
          </w:p>
        </w:tc>
        <w:tc>
          <w:tcPr>
            <w:tcW w:w="1728" w:type="dxa"/>
          </w:tcPr>
          <w:p w14:paraId="28BE402E" w14:textId="77777777" w:rsidR="00C83168" w:rsidRDefault="00000000">
            <w:r>
              <w:t>100.0000</w:t>
            </w:r>
          </w:p>
        </w:tc>
      </w:tr>
      <w:tr w:rsidR="00C83168" w14:paraId="01EE988A" w14:textId="77777777">
        <w:tc>
          <w:tcPr>
            <w:tcW w:w="1728" w:type="dxa"/>
          </w:tcPr>
          <w:p w14:paraId="0EB2A079" w14:textId="77777777" w:rsidR="00C83168" w:rsidRDefault="00000000">
            <w:r>
              <w:t>table</w:t>
            </w:r>
          </w:p>
        </w:tc>
        <w:tc>
          <w:tcPr>
            <w:tcW w:w="1728" w:type="dxa"/>
          </w:tcPr>
          <w:p w14:paraId="75C2F009" w14:textId="77777777" w:rsidR="00C83168" w:rsidRDefault="00000000">
            <w:r>
              <w:t>0.6837</w:t>
            </w:r>
          </w:p>
        </w:tc>
        <w:tc>
          <w:tcPr>
            <w:tcW w:w="1728" w:type="dxa"/>
          </w:tcPr>
          <w:p w14:paraId="527F7E4F" w14:textId="77777777" w:rsidR="00C83168" w:rsidRDefault="00000000">
            <w:r>
              <w:t>0.6700</w:t>
            </w:r>
          </w:p>
        </w:tc>
        <w:tc>
          <w:tcPr>
            <w:tcW w:w="1728" w:type="dxa"/>
          </w:tcPr>
          <w:p w14:paraId="001D6C0D" w14:textId="77777777" w:rsidR="00C83168" w:rsidRDefault="00000000">
            <w:r>
              <w:t>0.6768</w:t>
            </w:r>
          </w:p>
        </w:tc>
        <w:tc>
          <w:tcPr>
            <w:tcW w:w="1728" w:type="dxa"/>
          </w:tcPr>
          <w:p w14:paraId="03C6EFEA" w14:textId="77777777" w:rsidR="00C83168" w:rsidRDefault="00000000">
            <w:r>
              <w:t>100.0000</w:t>
            </w:r>
          </w:p>
        </w:tc>
      </w:tr>
      <w:tr w:rsidR="00C83168" w14:paraId="1EA4D617" w14:textId="77777777">
        <w:tc>
          <w:tcPr>
            <w:tcW w:w="1728" w:type="dxa"/>
          </w:tcPr>
          <w:p w14:paraId="395E8E48" w14:textId="77777777" w:rsidR="00C83168" w:rsidRDefault="00000000">
            <w:r>
              <w:t>tank</w:t>
            </w:r>
          </w:p>
        </w:tc>
        <w:tc>
          <w:tcPr>
            <w:tcW w:w="1728" w:type="dxa"/>
          </w:tcPr>
          <w:p w14:paraId="7B8530E5" w14:textId="77777777" w:rsidR="00C83168" w:rsidRDefault="00000000">
            <w:r>
              <w:t>0.7248</w:t>
            </w:r>
          </w:p>
        </w:tc>
        <w:tc>
          <w:tcPr>
            <w:tcW w:w="1728" w:type="dxa"/>
          </w:tcPr>
          <w:p w14:paraId="3FB1C1FE" w14:textId="77777777" w:rsidR="00C83168" w:rsidRDefault="00000000">
            <w:r>
              <w:t>0.7900</w:t>
            </w:r>
          </w:p>
        </w:tc>
        <w:tc>
          <w:tcPr>
            <w:tcW w:w="1728" w:type="dxa"/>
          </w:tcPr>
          <w:p w14:paraId="216C1068" w14:textId="77777777" w:rsidR="00C83168" w:rsidRDefault="00000000">
            <w:r>
              <w:t>0.7560</w:t>
            </w:r>
          </w:p>
        </w:tc>
        <w:tc>
          <w:tcPr>
            <w:tcW w:w="1728" w:type="dxa"/>
          </w:tcPr>
          <w:p w14:paraId="49BE252C" w14:textId="77777777" w:rsidR="00C83168" w:rsidRDefault="00000000">
            <w:r>
              <w:t>100.0000</w:t>
            </w:r>
          </w:p>
        </w:tc>
      </w:tr>
      <w:tr w:rsidR="00C83168" w14:paraId="62100497" w14:textId="77777777">
        <w:tc>
          <w:tcPr>
            <w:tcW w:w="1728" w:type="dxa"/>
          </w:tcPr>
          <w:p w14:paraId="34B5E050" w14:textId="77777777" w:rsidR="00C83168" w:rsidRDefault="00000000">
            <w:r>
              <w:t>telephone</w:t>
            </w:r>
          </w:p>
        </w:tc>
        <w:tc>
          <w:tcPr>
            <w:tcW w:w="1728" w:type="dxa"/>
          </w:tcPr>
          <w:p w14:paraId="406B1A21" w14:textId="77777777" w:rsidR="00C83168" w:rsidRDefault="00000000">
            <w:r>
              <w:t>0.6887</w:t>
            </w:r>
          </w:p>
        </w:tc>
        <w:tc>
          <w:tcPr>
            <w:tcW w:w="1728" w:type="dxa"/>
          </w:tcPr>
          <w:p w14:paraId="67D63F40" w14:textId="77777777" w:rsidR="00C83168" w:rsidRDefault="00000000">
            <w:r>
              <w:t>0.7300</w:t>
            </w:r>
          </w:p>
        </w:tc>
        <w:tc>
          <w:tcPr>
            <w:tcW w:w="1728" w:type="dxa"/>
          </w:tcPr>
          <w:p w14:paraId="21455D3C" w14:textId="77777777" w:rsidR="00C83168" w:rsidRDefault="00000000">
            <w:r>
              <w:t>0.7087</w:t>
            </w:r>
          </w:p>
        </w:tc>
        <w:tc>
          <w:tcPr>
            <w:tcW w:w="1728" w:type="dxa"/>
          </w:tcPr>
          <w:p w14:paraId="7D16783F" w14:textId="77777777" w:rsidR="00C83168" w:rsidRDefault="00000000">
            <w:r>
              <w:t>100.0000</w:t>
            </w:r>
          </w:p>
        </w:tc>
      </w:tr>
      <w:tr w:rsidR="00C83168" w14:paraId="4342EC22" w14:textId="77777777">
        <w:tc>
          <w:tcPr>
            <w:tcW w:w="1728" w:type="dxa"/>
          </w:tcPr>
          <w:p w14:paraId="1B8D10DD" w14:textId="77777777" w:rsidR="00C83168" w:rsidRDefault="00000000">
            <w:r>
              <w:t>television</w:t>
            </w:r>
          </w:p>
        </w:tc>
        <w:tc>
          <w:tcPr>
            <w:tcW w:w="1728" w:type="dxa"/>
          </w:tcPr>
          <w:p w14:paraId="0DCCB95E" w14:textId="77777777" w:rsidR="00C83168" w:rsidRDefault="00000000">
            <w:r>
              <w:t>0.5625</w:t>
            </w:r>
          </w:p>
        </w:tc>
        <w:tc>
          <w:tcPr>
            <w:tcW w:w="1728" w:type="dxa"/>
          </w:tcPr>
          <w:p w14:paraId="01EFFEC7" w14:textId="77777777" w:rsidR="00C83168" w:rsidRDefault="00000000">
            <w:r>
              <w:t>0.8100</w:t>
            </w:r>
          </w:p>
        </w:tc>
        <w:tc>
          <w:tcPr>
            <w:tcW w:w="1728" w:type="dxa"/>
          </w:tcPr>
          <w:p w14:paraId="6F0DD189" w14:textId="77777777" w:rsidR="00C83168" w:rsidRDefault="00000000">
            <w:r>
              <w:t>0.6639</w:t>
            </w:r>
          </w:p>
        </w:tc>
        <w:tc>
          <w:tcPr>
            <w:tcW w:w="1728" w:type="dxa"/>
          </w:tcPr>
          <w:p w14:paraId="002C6C49" w14:textId="77777777" w:rsidR="00C83168" w:rsidRDefault="00000000">
            <w:r>
              <w:t>100.0000</w:t>
            </w:r>
          </w:p>
        </w:tc>
      </w:tr>
      <w:tr w:rsidR="00C83168" w14:paraId="05E48839" w14:textId="77777777">
        <w:tc>
          <w:tcPr>
            <w:tcW w:w="1728" w:type="dxa"/>
          </w:tcPr>
          <w:p w14:paraId="7969B65B" w14:textId="77777777" w:rsidR="00C83168" w:rsidRDefault="00000000">
            <w:r>
              <w:t>tiger</w:t>
            </w:r>
          </w:p>
        </w:tc>
        <w:tc>
          <w:tcPr>
            <w:tcW w:w="1728" w:type="dxa"/>
          </w:tcPr>
          <w:p w14:paraId="6785BFC3" w14:textId="77777777" w:rsidR="00C83168" w:rsidRDefault="00000000">
            <w:r>
              <w:t>0.7938</w:t>
            </w:r>
          </w:p>
        </w:tc>
        <w:tc>
          <w:tcPr>
            <w:tcW w:w="1728" w:type="dxa"/>
          </w:tcPr>
          <w:p w14:paraId="111A7BAD" w14:textId="77777777" w:rsidR="00C83168" w:rsidRDefault="00000000">
            <w:r>
              <w:t>0.7700</w:t>
            </w:r>
          </w:p>
        </w:tc>
        <w:tc>
          <w:tcPr>
            <w:tcW w:w="1728" w:type="dxa"/>
          </w:tcPr>
          <w:p w14:paraId="40075B89" w14:textId="77777777" w:rsidR="00C83168" w:rsidRDefault="00000000">
            <w:r>
              <w:t>0.7817</w:t>
            </w:r>
          </w:p>
        </w:tc>
        <w:tc>
          <w:tcPr>
            <w:tcW w:w="1728" w:type="dxa"/>
          </w:tcPr>
          <w:p w14:paraId="754F7FBE" w14:textId="77777777" w:rsidR="00C83168" w:rsidRDefault="00000000">
            <w:r>
              <w:t>100.0000</w:t>
            </w:r>
          </w:p>
        </w:tc>
      </w:tr>
      <w:tr w:rsidR="00C83168" w14:paraId="6FD96A8F" w14:textId="77777777">
        <w:tc>
          <w:tcPr>
            <w:tcW w:w="1728" w:type="dxa"/>
          </w:tcPr>
          <w:p w14:paraId="2B4AB146" w14:textId="77777777" w:rsidR="00C83168" w:rsidRDefault="00000000">
            <w:r>
              <w:t>tractor</w:t>
            </w:r>
          </w:p>
        </w:tc>
        <w:tc>
          <w:tcPr>
            <w:tcW w:w="1728" w:type="dxa"/>
          </w:tcPr>
          <w:p w14:paraId="6B7F979A" w14:textId="77777777" w:rsidR="00C83168" w:rsidRDefault="00000000">
            <w:r>
              <w:t>0.7500</w:t>
            </w:r>
          </w:p>
        </w:tc>
        <w:tc>
          <w:tcPr>
            <w:tcW w:w="1728" w:type="dxa"/>
          </w:tcPr>
          <w:p w14:paraId="18E7F299" w14:textId="77777777" w:rsidR="00C83168" w:rsidRDefault="00000000">
            <w:r>
              <w:t>0.8400</w:t>
            </w:r>
          </w:p>
        </w:tc>
        <w:tc>
          <w:tcPr>
            <w:tcW w:w="1728" w:type="dxa"/>
          </w:tcPr>
          <w:p w14:paraId="1552909B" w14:textId="77777777" w:rsidR="00C83168" w:rsidRDefault="00000000">
            <w:r>
              <w:t>0.7925</w:t>
            </w:r>
          </w:p>
        </w:tc>
        <w:tc>
          <w:tcPr>
            <w:tcW w:w="1728" w:type="dxa"/>
          </w:tcPr>
          <w:p w14:paraId="1B82468E" w14:textId="77777777" w:rsidR="00C83168" w:rsidRDefault="00000000">
            <w:r>
              <w:t>100.0000</w:t>
            </w:r>
          </w:p>
        </w:tc>
      </w:tr>
      <w:tr w:rsidR="00C83168" w14:paraId="6A5642E7" w14:textId="77777777">
        <w:tc>
          <w:tcPr>
            <w:tcW w:w="1728" w:type="dxa"/>
          </w:tcPr>
          <w:p w14:paraId="02D9D9E7" w14:textId="77777777" w:rsidR="00C83168" w:rsidRDefault="00000000">
            <w:r>
              <w:t>train</w:t>
            </w:r>
          </w:p>
        </w:tc>
        <w:tc>
          <w:tcPr>
            <w:tcW w:w="1728" w:type="dxa"/>
          </w:tcPr>
          <w:p w14:paraId="7A892065" w14:textId="77777777" w:rsidR="00C83168" w:rsidRDefault="00000000">
            <w:r>
              <w:t>0.7196</w:t>
            </w:r>
          </w:p>
        </w:tc>
        <w:tc>
          <w:tcPr>
            <w:tcW w:w="1728" w:type="dxa"/>
          </w:tcPr>
          <w:p w14:paraId="79ACCCB5" w14:textId="77777777" w:rsidR="00C83168" w:rsidRDefault="00000000">
            <w:r>
              <w:t>0.7700</w:t>
            </w:r>
          </w:p>
        </w:tc>
        <w:tc>
          <w:tcPr>
            <w:tcW w:w="1728" w:type="dxa"/>
          </w:tcPr>
          <w:p w14:paraId="753642FF" w14:textId="77777777" w:rsidR="00C83168" w:rsidRDefault="00000000">
            <w:r>
              <w:t>0.7440</w:t>
            </w:r>
          </w:p>
        </w:tc>
        <w:tc>
          <w:tcPr>
            <w:tcW w:w="1728" w:type="dxa"/>
          </w:tcPr>
          <w:p w14:paraId="3DB52B98" w14:textId="77777777" w:rsidR="00C83168" w:rsidRDefault="00000000">
            <w:r>
              <w:t>100.0000</w:t>
            </w:r>
          </w:p>
        </w:tc>
      </w:tr>
      <w:tr w:rsidR="00C83168" w14:paraId="7FB7D35C" w14:textId="77777777">
        <w:tc>
          <w:tcPr>
            <w:tcW w:w="1728" w:type="dxa"/>
          </w:tcPr>
          <w:p w14:paraId="0A518C36" w14:textId="77777777" w:rsidR="00C83168" w:rsidRDefault="00000000">
            <w:r>
              <w:t>trout</w:t>
            </w:r>
          </w:p>
        </w:tc>
        <w:tc>
          <w:tcPr>
            <w:tcW w:w="1728" w:type="dxa"/>
          </w:tcPr>
          <w:p w14:paraId="757CA37E" w14:textId="77777777" w:rsidR="00C83168" w:rsidRDefault="00000000">
            <w:r>
              <w:t>0.7757</w:t>
            </w:r>
          </w:p>
        </w:tc>
        <w:tc>
          <w:tcPr>
            <w:tcW w:w="1728" w:type="dxa"/>
          </w:tcPr>
          <w:p w14:paraId="49991B99" w14:textId="77777777" w:rsidR="00C83168" w:rsidRDefault="00000000">
            <w:r>
              <w:t>0.8300</w:t>
            </w:r>
          </w:p>
        </w:tc>
        <w:tc>
          <w:tcPr>
            <w:tcW w:w="1728" w:type="dxa"/>
          </w:tcPr>
          <w:p w14:paraId="11C49C1E" w14:textId="77777777" w:rsidR="00C83168" w:rsidRDefault="00000000">
            <w:r>
              <w:t>0.8019</w:t>
            </w:r>
          </w:p>
        </w:tc>
        <w:tc>
          <w:tcPr>
            <w:tcW w:w="1728" w:type="dxa"/>
          </w:tcPr>
          <w:p w14:paraId="3EA5F514" w14:textId="77777777" w:rsidR="00C83168" w:rsidRDefault="00000000">
            <w:r>
              <w:t>100.0000</w:t>
            </w:r>
          </w:p>
        </w:tc>
      </w:tr>
      <w:tr w:rsidR="00C83168" w14:paraId="14B8B6FC" w14:textId="77777777">
        <w:tc>
          <w:tcPr>
            <w:tcW w:w="1728" w:type="dxa"/>
          </w:tcPr>
          <w:p w14:paraId="4A345B1F" w14:textId="77777777" w:rsidR="00C83168" w:rsidRDefault="00000000">
            <w:r>
              <w:lastRenderedPageBreak/>
              <w:t>tulip</w:t>
            </w:r>
          </w:p>
        </w:tc>
        <w:tc>
          <w:tcPr>
            <w:tcW w:w="1728" w:type="dxa"/>
          </w:tcPr>
          <w:p w14:paraId="559880EA" w14:textId="77777777" w:rsidR="00C83168" w:rsidRDefault="00000000">
            <w:r>
              <w:t>0.6628</w:t>
            </w:r>
          </w:p>
        </w:tc>
        <w:tc>
          <w:tcPr>
            <w:tcW w:w="1728" w:type="dxa"/>
          </w:tcPr>
          <w:p w14:paraId="569663E1" w14:textId="77777777" w:rsidR="00C83168" w:rsidRDefault="00000000">
            <w:r>
              <w:t>0.5700</w:t>
            </w:r>
          </w:p>
        </w:tc>
        <w:tc>
          <w:tcPr>
            <w:tcW w:w="1728" w:type="dxa"/>
          </w:tcPr>
          <w:p w14:paraId="62828488" w14:textId="77777777" w:rsidR="00C83168" w:rsidRDefault="00000000">
            <w:r>
              <w:t>0.6129</w:t>
            </w:r>
          </w:p>
        </w:tc>
        <w:tc>
          <w:tcPr>
            <w:tcW w:w="1728" w:type="dxa"/>
          </w:tcPr>
          <w:p w14:paraId="44232E6C" w14:textId="77777777" w:rsidR="00C83168" w:rsidRDefault="00000000">
            <w:r>
              <w:t>100.0000</w:t>
            </w:r>
          </w:p>
        </w:tc>
      </w:tr>
      <w:tr w:rsidR="00C83168" w14:paraId="493B106B" w14:textId="77777777">
        <w:tc>
          <w:tcPr>
            <w:tcW w:w="1728" w:type="dxa"/>
          </w:tcPr>
          <w:p w14:paraId="0D509B8B" w14:textId="77777777" w:rsidR="00C83168" w:rsidRDefault="00000000">
            <w:r>
              <w:t>turtle</w:t>
            </w:r>
          </w:p>
        </w:tc>
        <w:tc>
          <w:tcPr>
            <w:tcW w:w="1728" w:type="dxa"/>
          </w:tcPr>
          <w:p w14:paraId="686BED99" w14:textId="77777777" w:rsidR="00C83168" w:rsidRDefault="00000000">
            <w:r>
              <w:t>0.5714</w:t>
            </w:r>
          </w:p>
        </w:tc>
        <w:tc>
          <w:tcPr>
            <w:tcW w:w="1728" w:type="dxa"/>
          </w:tcPr>
          <w:p w14:paraId="0F86F913" w14:textId="77777777" w:rsidR="00C83168" w:rsidRDefault="00000000">
            <w:r>
              <w:t>0.5200</w:t>
            </w:r>
          </w:p>
        </w:tc>
        <w:tc>
          <w:tcPr>
            <w:tcW w:w="1728" w:type="dxa"/>
          </w:tcPr>
          <w:p w14:paraId="480E165C" w14:textId="77777777" w:rsidR="00C83168" w:rsidRDefault="00000000">
            <w:r>
              <w:t>0.5445</w:t>
            </w:r>
          </w:p>
        </w:tc>
        <w:tc>
          <w:tcPr>
            <w:tcW w:w="1728" w:type="dxa"/>
          </w:tcPr>
          <w:p w14:paraId="5F7C93B3" w14:textId="77777777" w:rsidR="00C83168" w:rsidRDefault="00000000">
            <w:r>
              <w:t>100.0000</w:t>
            </w:r>
          </w:p>
        </w:tc>
      </w:tr>
      <w:tr w:rsidR="00C83168" w14:paraId="72A42205" w14:textId="77777777">
        <w:tc>
          <w:tcPr>
            <w:tcW w:w="1728" w:type="dxa"/>
          </w:tcPr>
          <w:p w14:paraId="79F1C344" w14:textId="77777777" w:rsidR="00C83168" w:rsidRDefault="00000000">
            <w:r>
              <w:t>wardrobe</w:t>
            </w:r>
          </w:p>
        </w:tc>
        <w:tc>
          <w:tcPr>
            <w:tcW w:w="1728" w:type="dxa"/>
          </w:tcPr>
          <w:p w14:paraId="4ADD0535" w14:textId="77777777" w:rsidR="00C83168" w:rsidRDefault="00000000">
            <w:r>
              <w:t>0.8017</w:t>
            </w:r>
          </w:p>
        </w:tc>
        <w:tc>
          <w:tcPr>
            <w:tcW w:w="1728" w:type="dxa"/>
          </w:tcPr>
          <w:p w14:paraId="1C1DA5B0" w14:textId="77777777" w:rsidR="00C83168" w:rsidRDefault="00000000">
            <w:r>
              <w:t>0.9300</w:t>
            </w:r>
          </w:p>
        </w:tc>
        <w:tc>
          <w:tcPr>
            <w:tcW w:w="1728" w:type="dxa"/>
          </w:tcPr>
          <w:p w14:paraId="386A05D6" w14:textId="77777777" w:rsidR="00C83168" w:rsidRDefault="00000000">
            <w:r>
              <w:t>0.8611</w:t>
            </w:r>
          </w:p>
        </w:tc>
        <w:tc>
          <w:tcPr>
            <w:tcW w:w="1728" w:type="dxa"/>
          </w:tcPr>
          <w:p w14:paraId="566EC5B9" w14:textId="77777777" w:rsidR="00C83168" w:rsidRDefault="00000000">
            <w:r>
              <w:t>100.0000</w:t>
            </w:r>
          </w:p>
        </w:tc>
      </w:tr>
      <w:tr w:rsidR="00C83168" w14:paraId="10D0E09F" w14:textId="77777777">
        <w:tc>
          <w:tcPr>
            <w:tcW w:w="1728" w:type="dxa"/>
          </w:tcPr>
          <w:p w14:paraId="1DBA1587" w14:textId="77777777" w:rsidR="00C83168" w:rsidRDefault="00000000">
            <w:r>
              <w:t>whale</w:t>
            </w:r>
          </w:p>
        </w:tc>
        <w:tc>
          <w:tcPr>
            <w:tcW w:w="1728" w:type="dxa"/>
          </w:tcPr>
          <w:p w14:paraId="06D88B54" w14:textId="77777777" w:rsidR="00C83168" w:rsidRDefault="00000000">
            <w:r>
              <w:t>0.6961</w:t>
            </w:r>
          </w:p>
        </w:tc>
        <w:tc>
          <w:tcPr>
            <w:tcW w:w="1728" w:type="dxa"/>
          </w:tcPr>
          <w:p w14:paraId="3C65BA3B" w14:textId="77777777" w:rsidR="00C83168" w:rsidRDefault="00000000">
            <w:r>
              <w:t>0.7100</w:t>
            </w:r>
          </w:p>
        </w:tc>
        <w:tc>
          <w:tcPr>
            <w:tcW w:w="1728" w:type="dxa"/>
          </w:tcPr>
          <w:p w14:paraId="25A6436D" w14:textId="77777777" w:rsidR="00C83168" w:rsidRDefault="00000000">
            <w:r>
              <w:t>0.7030</w:t>
            </w:r>
          </w:p>
        </w:tc>
        <w:tc>
          <w:tcPr>
            <w:tcW w:w="1728" w:type="dxa"/>
          </w:tcPr>
          <w:p w14:paraId="767565D7" w14:textId="77777777" w:rsidR="00C83168" w:rsidRDefault="00000000">
            <w:r>
              <w:t>100.0000</w:t>
            </w:r>
          </w:p>
        </w:tc>
      </w:tr>
      <w:tr w:rsidR="00C83168" w14:paraId="291A9BD8" w14:textId="77777777">
        <w:tc>
          <w:tcPr>
            <w:tcW w:w="1728" w:type="dxa"/>
          </w:tcPr>
          <w:p w14:paraId="3845DC73" w14:textId="77777777" w:rsidR="00C83168" w:rsidRDefault="00000000">
            <w:r>
              <w:t>willow_tree</w:t>
            </w:r>
          </w:p>
        </w:tc>
        <w:tc>
          <w:tcPr>
            <w:tcW w:w="1728" w:type="dxa"/>
          </w:tcPr>
          <w:p w14:paraId="6B26F374" w14:textId="77777777" w:rsidR="00C83168" w:rsidRDefault="00000000">
            <w:r>
              <w:t>0.7162</w:t>
            </w:r>
          </w:p>
        </w:tc>
        <w:tc>
          <w:tcPr>
            <w:tcW w:w="1728" w:type="dxa"/>
          </w:tcPr>
          <w:p w14:paraId="50569483" w14:textId="77777777" w:rsidR="00C83168" w:rsidRDefault="00000000">
            <w:r>
              <w:t>0.5300</w:t>
            </w:r>
          </w:p>
        </w:tc>
        <w:tc>
          <w:tcPr>
            <w:tcW w:w="1728" w:type="dxa"/>
          </w:tcPr>
          <w:p w14:paraId="248C4AAC" w14:textId="77777777" w:rsidR="00C83168" w:rsidRDefault="00000000">
            <w:r>
              <w:t>0.6092</w:t>
            </w:r>
          </w:p>
        </w:tc>
        <w:tc>
          <w:tcPr>
            <w:tcW w:w="1728" w:type="dxa"/>
          </w:tcPr>
          <w:p w14:paraId="35195D3C" w14:textId="77777777" w:rsidR="00C83168" w:rsidRDefault="00000000">
            <w:r>
              <w:t>100.0000</w:t>
            </w:r>
          </w:p>
        </w:tc>
      </w:tr>
      <w:tr w:rsidR="00C83168" w14:paraId="68BC6E8E" w14:textId="77777777">
        <w:tc>
          <w:tcPr>
            <w:tcW w:w="1728" w:type="dxa"/>
          </w:tcPr>
          <w:p w14:paraId="7CD96729" w14:textId="77777777" w:rsidR="00C83168" w:rsidRDefault="00000000">
            <w:r>
              <w:t>wolf</w:t>
            </w:r>
          </w:p>
        </w:tc>
        <w:tc>
          <w:tcPr>
            <w:tcW w:w="1728" w:type="dxa"/>
          </w:tcPr>
          <w:p w14:paraId="3B578ADA" w14:textId="77777777" w:rsidR="00C83168" w:rsidRDefault="00000000">
            <w:r>
              <w:t>0.7912</w:t>
            </w:r>
          </w:p>
        </w:tc>
        <w:tc>
          <w:tcPr>
            <w:tcW w:w="1728" w:type="dxa"/>
          </w:tcPr>
          <w:p w14:paraId="2876A9E2" w14:textId="77777777" w:rsidR="00C83168" w:rsidRDefault="00000000">
            <w:r>
              <w:t>0.7200</w:t>
            </w:r>
          </w:p>
        </w:tc>
        <w:tc>
          <w:tcPr>
            <w:tcW w:w="1728" w:type="dxa"/>
          </w:tcPr>
          <w:p w14:paraId="6B601106" w14:textId="77777777" w:rsidR="00C83168" w:rsidRDefault="00000000">
            <w:r>
              <w:t>0.7539</w:t>
            </w:r>
          </w:p>
        </w:tc>
        <w:tc>
          <w:tcPr>
            <w:tcW w:w="1728" w:type="dxa"/>
          </w:tcPr>
          <w:p w14:paraId="5F7A0FC9" w14:textId="77777777" w:rsidR="00C83168" w:rsidRDefault="00000000">
            <w:r>
              <w:t>100.0000</w:t>
            </w:r>
          </w:p>
        </w:tc>
      </w:tr>
      <w:tr w:rsidR="00C83168" w14:paraId="2613564B" w14:textId="77777777">
        <w:tc>
          <w:tcPr>
            <w:tcW w:w="1728" w:type="dxa"/>
          </w:tcPr>
          <w:p w14:paraId="1FEA23F1" w14:textId="77777777" w:rsidR="00C83168" w:rsidRDefault="00000000">
            <w:r>
              <w:t>woman</w:t>
            </w:r>
          </w:p>
        </w:tc>
        <w:tc>
          <w:tcPr>
            <w:tcW w:w="1728" w:type="dxa"/>
          </w:tcPr>
          <w:p w14:paraId="74718CAB" w14:textId="77777777" w:rsidR="00C83168" w:rsidRDefault="00000000">
            <w:r>
              <w:t>0.5682</w:t>
            </w:r>
          </w:p>
        </w:tc>
        <w:tc>
          <w:tcPr>
            <w:tcW w:w="1728" w:type="dxa"/>
          </w:tcPr>
          <w:p w14:paraId="432E7E32" w14:textId="77777777" w:rsidR="00C83168" w:rsidRDefault="00000000">
            <w:r>
              <w:t>0.5000</w:t>
            </w:r>
          </w:p>
        </w:tc>
        <w:tc>
          <w:tcPr>
            <w:tcW w:w="1728" w:type="dxa"/>
          </w:tcPr>
          <w:p w14:paraId="69AC2A97" w14:textId="77777777" w:rsidR="00C83168" w:rsidRDefault="00000000">
            <w:r>
              <w:t>0.5319</w:t>
            </w:r>
          </w:p>
        </w:tc>
        <w:tc>
          <w:tcPr>
            <w:tcW w:w="1728" w:type="dxa"/>
          </w:tcPr>
          <w:p w14:paraId="0CEAC850" w14:textId="77777777" w:rsidR="00C83168" w:rsidRDefault="00000000">
            <w:r>
              <w:t>100.0000</w:t>
            </w:r>
          </w:p>
        </w:tc>
      </w:tr>
      <w:tr w:rsidR="00C83168" w14:paraId="26EA4917" w14:textId="77777777">
        <w:tc>
          <w:tcPr>
            <w:tcW w:w="1728" w:type="dxa"/>
          </w:tcPr>
          <w:p w14:paraId="4EE23BAF" w14:textId="77777777" w:rsidR="00C83168" w:rsidRDefault="00000000">
            <w:r>
              <w:t>worm</w:t>
            </w:r>
          </w:p>
        </w:tc>
        <w:tc>
          <w:tcPr>
            <w:tcW w:w="1728" w:type="dxa"/>
          </w:tcPr>
          <w:p w14:paraId="58188A81" w14:textId="77777777" w:rsidR="00C83168" w:rsidRDefault="00000000">
            <w:r>
              <w:t>0.7083</w:t>
            </w:r>
          </w:p>
        </w:tc>
        <w:tc>
          <w:tcPr>
            <w:tcW w:w="1728" w:type="dxa"/>
          </w:tcPr>
          <w:p w14:paraId="40866036" w14:textId="77777777" w:rsidR="00C83168" w:rsidRDefault="00000000">
            <w:r>
              <w:t>0.6800</w:t>
            </w:r>
          </w:p>
        </w:tc>
        <w:tc>
          <w:tcPr>
            <w:tcW w:w="1728" w:type="dxa"/>
          </w:tcPr>
          <w:p w14:paraId="7E25E04A" w14:textId="77777777" w:rsidR="00C83168" w:rsidRDefault="00000000">
            <w:r>
              <w:t>0.6939</w:t>
            </w:r>
          </w:p>
        </w:tc>
        <w:tc>
          <w:tcPr>
            <w:tcW w:w="1728" w:type="dxa"/>
          </w:tcPr>
          <w:p w14:paraId="0E1A6D93" w14:textId="77777777" w:rsidR="00C83168" w:rsidRDefault="00000000">
            <w:r>
              <w:t>100.0000</w:t>
            </w:r>
          </w:p>
        </w:tc>
      </w:tr>
      <w:tr w:rsidR="00C83168" w14:paraId="0117D2ED" w14:textId="77777777">
        <w:tc>
          <w:tcPr>
            <w:tcW w:w="1728" w:type="dxa"/>
          </w:tcPr>
          <w:p w14:paraId="0502C309" w14:textId="77777777" w:rsidR="00C83168" w:rsidRDefault="00000000">
            <w:r>
              <w:t>accuracy</w:t>
            </w:r>
          </w:p>
        </w:tc>
        <w:tc>
          <w:tcPr>
            <w:tcW w:w="1728" w:type="dxa"/>
          </w:tcPr>
          <w:p w14:paraId="5600F547" w14:textId="77777777" w:rsidR="00C83168" w:rsidRDefault="00000000">
            <w:r>
              <w:t>0.6870</w:t>
            </w:r>
          </w:p>
        </w:tc>
        <w:tc>
          <w:tcPr>
            <w:tcW w:w="1728" w:type="dxa"/>
          </w:tcPr>
          <w:p w14:paraId="7DCE89CB" w14:textId="77777777" w:rsidR="00C83168" w:rsidRDefault="00000000">
            <w:r>
              <w:t>0.6870</w:t>
            </w:r>
          </w:p>
        </w:tc>
        <w:tc>
          <w:tcPr>
            <w:tcW w:w="1728" w:type="dxa"/>
          </w:tcPr>
          <w:p w14:paraId="77892B40" w14:textId="77777777" w:rsidR="00C83168" w:rsidRDefault="00000000">
            <w:r>
              <w:t>0.6870</w:t>
            </w:r>
          </w:p>
        </w:tc>
        <w:tc>
          <w:tcPr>
            <w:tcW w:w="1728" w:type="dxa"/>
          </w:tcPr>
          <w:p w14:paraId="644D35DA" w14:textId="77777777" w:rsidR="00C83168" w:rsidRDefault="00000000">
            <w:r>
              <w:t>0.6870</w:t>
            </w:r>
          </w:p>
        </w:tc>
      </w:tr>
      <w:tr w:rsidR="00C83168" w14:paraId="5BC9ABDE" w14:textId="77777777">
        <w:tc>
          <w:tcPr>
            <w:tcW w:w="1728" w:type="dxa"/>
          </w:tcPr>
          <w:p w14:paraId="0A0382B3" w14:textId="77777777" w:rsidR="00C83168" w:rsidRDefault="00000000">
            <w:r>
              <w:t>macro avg</w:t>
            </w:r>
          </w:p>
        </w:tc>
        <w:tc>
          <w:tcPr>
            <w:tcW w:w="1728" w:type="dxa"/>
          </w:tcPr>
          <w:p w14:paraId="43B9D423" w14:textId="77777777" w:rsidR="00C83168" w:rsidRDefault="00000000">
            <w:r>
              <w:t>0.6886</w:t>
            </w:r>
          </w:p>
        </w:tc>
        <w:tc>
          <w:tcPr>
            <w:tcW w:w="1728" w:type="dxa"/>
          </w:tcPr>
          <w:p w14:paraId="4B0C1027" w14:textId="77777777" w:rsidR="00C83168" w:rsidRDefault="00000000">
            <w:r>
              <w:t>0.6870</w:t>
            </w:r>
          </w:p>
        </w:tc>
        <w:tc>
          <w:tcPr>
            <w:tcW w:w="1728" w:type="dxa"/>
          </w:tcPr>
          <w:p w14:paraId="28D48AA0" w14:textId="77777777" w:rsidR="00C83168" w:rsidRDefault="00000000">
            <w:r>
              <w:t>0.6856</w:t>
            </w:r>
          </w:p>
        </w:tc>
        <w:tc>
          <w:tcPr>
            <w:tcW w:w="1728" w:type="dxa"/>
          </w:tcPr>
          <w:p w14:paraId="7CD6E986" w14:textId="77777777" w:rsidR="00C83168" w:rsidRDefault="00000000">
            <w:r>
              <w:t>10000.0000</w:t>
            </w:r>
          </w:p>
        </w:tc>
      </w:tr>
      <w:tr w:rsidR="00C83168" w14:paraId="4BCF726F" w14:textId="77777777">
        <w:tc>
          <w:tcPr>
            <w:tcW w:w="1728" w:type="dxa"/>
          </w:tcPr>
          <w:p w14:paraId="62D35CF5" w14:textId="77777777" w:rsidR="00C83168" w:rsidRDefault="00000000">
            <w:r>
              <w:t>weighted avg</w:t>
            </w:r>
          </w:p>
        </w:tc>
        <w:tc>
          <w:tcPr>
            <w:tcW w:w="1728" w:type="dxa"/>
          </w:tcPr>
          <w:p w14:paraId="61A1FFC3" w14:textId="77777777" w:rsidR="00C83168" w:rsidRDefault="00000000">
            <w:r>
              <w:t>0.6886</w:t>
            </w:r>
          </w:p>
        </w:tc>
        <w:tc>
          <w:tcPr>
            <w:tcW w:w="1728" w:type="dxa"/>
          </w:tcPr>
          <w:p w14:paraId="1EDDD719" w14:textId="77777777" w:rsidR="00C83168" w:rsidRDefault="00000000">
            <w:r>
              <w:t>0.6870</w:t>
            </w:r>
          </w:p>
        </w:tc>
        <w:tc>
          <w:tcPr>
            <w:tcW w:w="1728" w:type="dxa"/>
          </w:tcPr>
          <w:p w14:paraId="3F91AC34" w14:textId="77777777" w:rsidR="00C83168" w:rsidRDefault="00000000">
            <w:r>
              <w:t>0.6856</w:t>
            </w:r>
          </w:p>
        </w:tc>
        <w:tc>
          <w:tcPr>
            <w:tcW w:w="1728" w:type="dxa"/>
          </w:tcPr>
          <w:p w14:paraId="528823BA" w14:textId="77777777" w:rsidR="00C83168" w:rsidRDefault="00000000">
            <w:r>
              <w:t>10000.0000</w:t>
            </w:r>
          </w:p>
        </w:tc>
      </w:tr>
    </w:tbl>
    <w:p w14:paraId="7065DA52" w14:textId="77777777" w:rsidR="007A2663" w:rsidRDefault="007A2663"/>
    <w:sectPr w:rsidR="007A2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641017">
    <w:abstractNumId w:val="8"/>
  </w:num>
  <w:num w:numId="2" w16cid:durableId="2001733647">
    <w:abstractNumId w:val="6"/>
  </w:num>
  <w:num w:numId="3" w16cid:durableId="310330665">
    <w:abstractNumId w:val="5"/>
  </w:num>
  <w:num w:numId="4" w16cid:durableId="1323242534">
    <w:abstractNumId w:val="4"/>
  </w:num>
  <w:num w:numId="5" w16cid:durableId="1435829093">
    <w:abstractNumId w:val="7"/>
  </w:num>
  <w:num w:numId="6" w16cid:durableId="1144157559">
    <w:abstractNumId w:val="3"/>
  </w:num>
  <w:num w:numId="7" w16cid:durableId="1248729739">
    <w:abstractNumId w:val="2"/>
  </w:num>
  <w:num w:numId="8" w16cid:durableId="792139774">
    <w:abstractNumId w:val="1"/>
  </w:num>
  <w:num w:numId="9" w16cid:durableId="16719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F2D"/>
    <w:rsid w:val="00630B67"/>
    <w:rsid w:val="007A2663"/>
    <w:rsid w:val="00A3662B"/>
    <w:rsid w:val="00AA1D8D"/>
    <w:rsid w:val="00B47730"/>
    <w:rsid w:val="00C831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00A62"/>
  <w14:defaultImageDpi w14:val="300"/>
  <w15:docId w15:val="{D9B38A0B-C0A0-468A-A2B2-89F6FBD7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538</Words>
  <Characters>3482</Characters>
  <Application>Microsoft Office Word</Application>
  <DocSecurity>0</DocSecurity>
  <Lines>580</Lines>
  <Paragraphs>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Aurora 09</cp:lastModifiedBy>
  <cp:revision>3</cp:revision>
  <dcterms:created xsi:type="dcterms:W3CDTF">2013-12-23T23:15:00Z</dcterms:created>
  <dcterms:modified xsi:type="dcterms:W3CDTF">2024-06-10T16:00:00Z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80416cf7e9ca145b6b4a849dad5a9cdf37c5ab439689cfa0f10961701dedf5b9</vt:lpwstr>
  </property>
</Properties>
</file>