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45351" w14:textId="77777777" w:rsidR="00716607" w:rsidRDefault="00000000" w:rsidP="009018FC">
      <w:pPr>
        <w:pStyle w:val="Heading1"/>
        <w:jc w:val="center"/>
      </w:pPr>
      <w:r>
        <w:t>Classification Report-03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16607" w14:paraId="13EEE49B" w14:textId="77777777">
        <w:tc>
          <w:tcPr>
            <w:tcW w:w="1728" w:type="dxa"/>
          </w:tcPr>
          <w:p w14:paraId="48CD07B8" w14:textId="77777777" w:rsidR="00716607" w:rsidRDefault="00000000">
            <w:r>
              <w:t>Class</w:t>
            </w:r>
          </w:p>
        </w:tc>
        <w:tc>
          <w:tcPr>
            <w:tcW w:w="1728" w:type="dxa"/>
          </w:tcPr>
          <w:p w14:paraId="7CADE7A5" w14:textId="77777777" w:rsidR="00716607" w:rsidRDefault="00000000">
            <w:r>
              <w:t>precision</w:t>
            </w:r>
          </w:p>
        </w:tc>
        <w:tc>
          <w:tcPr>
            <w:tcW w:w="1728" w:type="dxa"/>
          </w:tcPr>
          <w:p w14:paraId="369CA1EC" w14:textId="77777777" w:rsidR="00716607" w:rsidRDefault="00000000">
            <w:r>
              <w:t>recall</w:t>
            </w:r>
          </w:p>
        </w:tc>
        <w:tc>
          <w:tcPr>
            <w:tcW w:w="1728" w:type="dxa"/>
          </w:tcPr>
          <w:p w14:paraId="31FCB3AD" w14:textId="77777777" w:rsidR="00716607" w:rsidRDefault="00000000">
            <w:r>
              <w:t>f1-score</w:t>
            </w:r>
          </w:p>
        </w:tc>
        <w:tc>
          <w:tcPr>
            <w:tcW w:w="1728" w:type="dxa"/>
          </w:tcPr>
          <w:p w14:paraId="4685BEA0" w14:textId="77777777" w:rsidR="00716607" w:rsidRDefault="00000000">
            <w:r>
              <w:t>support</w:t>
            </w:r>
          </w:p>
        </w:tc>
      </w:tr>
      <w:tr w:rsidR="00716607" w14:paraId="62A16B14" w14:textId="77777777">
        <w:tc>
          <w:tcPr>
            <w:tcW w:w="1728" w:type="dxa"/>
          </w:tcPr>
          <w:p w14:paraId="4EC4D80A" w14:textId="77777777" w:rsidR="00716607" w:rsidRDefault="00000000">
            <w:r>
              <w:t>apple</w:t>
            </w:r>
          </w:p>
        </w:tc>
        <w:tc>
          <w:tcPr>
            <w:tcW w:w="1728" w:type="dxa"/>
          </w:tcPr>
          <w:p w14:paraId="70A0C747" w14:textId="77777777" w:rsidR="00716607" w:rsidRDefault="00000000">
            <w:r>
              <w:t>0.9574</w:t>
            </w:r>
          </w:p>
        </w:tc>
        <w:tc>
          <w:tcPr>
            <w:tcW w:w="1728" w:type="dxa"/>
          </w:tcPr>
          <w:p w14:paraId="6309F237" w14:textId="77777777" w:rsidR="00716607" w:rsidRDefault="00000000">
            <w:r>
              <w:t>0.9000</w:t>
            </w:r>
          </w:p>
        </w:tc>
        <w:tc>
          <w:tcPr>
            <w:tcW w:w="1728" w:type="dxa"/>
          </w:tcPr>
          <w:p w14:paraId="0F9E18E7" w14:textId="77777777" w:rsidR="00716607" w:rsidRDefault="00000000">
            <w:r>
              <w:t>0.9278</w:t>
            </w:r>
          </w:p>
        </w:tc>
        <w:tc>
          <w:tcPr>
            <w:tcW w:w="1728" w:type="dxa"/>
          </w:tcPr>
          <w:p w14:paraId="3F2DFF21" w14:textId="77777777" w:rsidR="00716607" w:rsidRDefault="00000000">
            <w:r>
              <w:t>100.0000</w:t>
            </w:r>
          </w:p>
        </w:tc>
      </w:tr>
      <w:tr w:rsidR="00716607" w14:paraId="71B99339" w14:textId="77777777">
        <w:tc>
          <w:tcPr>
            <w:tcW w:w="1728" w:type="dxa"/>
          </w:tcPr>
          <w:p w14:paraId="6595D327" w14:textId="77777777" w:rsidR="00716607" w:rsidRDefault="00000000">
            <w:r>
              <w:t>aquarium_fish</w:t>
            </w:r>
          </w:p>
        </w:tc>
        <w:tc>
          <w:tcPr>
            <w:tcW w:w="1728" w:type="dxa"/>
          </w:tcPr>
          <w:p w14:paraId="3FD266CB" w14:textId="77777777" w:rsidR="00716607" w:rsidRDefault="00000000">
            <w:r>
              <w:t>0.8763</w:t>
            </w:r>
          </w:p>
        </w:tc>
        <w:tc>
          <w:tcPr>
            <w:tcW w:w="1728" w:type="dxa"/>
          </w:tcPr>
          <w:p w14:paraId="05BE5B9B" w14:textId="77777777" w:rsidR="00716607" w:rsidRDefault="00000000">
            <w:r>
              <w:t>0.8500</w:t>
            </w:r>
          </w:p>
        </w:tc>
        <w:tc>
          <w:tcPr>
            <w:tcW w:w="1728" w:type="dxa"/>
          </w:tcPr>
          <w:p w14:paraId="72CD0553" w14:textId="77777777" w:rsidR="00716607" w:rsidRDefault="00000000">
            <w:r>
              <w:t>0.8629</w:t>
            </w:r>
          </w:p>
        </w:tc>
        <w:tc>
          <w:tcPr>
            <w:tcW w:w="1728" w:type="dxa"/>
          </w:tcPr>
          <w:p w14:paraId="3E522DF3" w14:textId="77777777" w:rsidR="00716607" w:rsidRDefault="00000000">
            <w:r>
              <w:t>100.0000</w:t>
            </w:r>
          </w:p>
        </w:tc>
      </w:tr>
      <w:tr w:rsidR="00716607" w14:paraId="390CAABA" w14:textId="77777777">
        <w:tc>
          <w:tcPr>
            <w:tcW w:w="1728" w:type="dxa"/>
          </w:tcPr>
          <w:p w14:paraId="7751EAA3" w14:textId="77777777" w:rsidR="00716607" w:rsidRDefault="00000000">
            <w:r>
              <w:t>baby</w:t>
            </w:r>
          </w:p>
        </w:tc>
        <w:tc>
          <w:tcPr>
            <w:tcW w:w="1728" w:type="dxa"/>
          </w:tcPr>
          <w:p w14:paraId="1CA37603" w14:textId="77777777" w:rsidR="00716607" w:rsidRDefault="00000000">
            <w:r>
              <w:t>0.7143</w:t>
            </w:r>
          </w:p>
        </w:tc>
        <w:tc>
          <w:tcPr>
            <w:tcW w:w="1728" w:type="dxa"/>
          </w:tcPr>
          <w:p w14:paraId="45F3223D" w14:textId="77777777" w:rsidR="00716607" w:rsidRDefault="00000000">
            <w:r>
              <w:t>0.7500</w:t>
            </w:r>
          </w:p>
        </w:tc>
        <w:tc>
          <w:tcPr>
            <w:tcW w:w="1728" w:type="dxa"/>
          </w:tcPr>
          <w:p w14:paraId="1B754D23" w14:textId="77777777" w:rsidR="00716607" w:rsidRDefault="00000000">
            <w:r>
              <w:t>0.7317</w:t>
            </w:r>
          </w:p>
        </w:tc>
        <w:tc>
          <w:tcPr>
            <w:tcW w:w="1728" w:type="dxa"/>
          </w:tcPr>
          <w:p w14:paraId="7E1CFC6C" w14:textId="77777777" w:rsidR="00716607" w:rsidRDefault="00000000">
            <w:r>
              <w:t>100.0000</w:t>
            </w:r>
          </w:p>
        </w:tc>
      </w:tr>
      <w:tr w:rsidR="00716607" w14:paraId="0230BFF5" w14:textId="77777777">
        <w:tc>
          <w:tcPr>
            <w:tcW w:w="1728" w:type="dxa"/>
          </w:tcPr>
          <w:p w14:paraId="35FE8633" w14:textId="77777777" w:rsidR="00716607" w:rsidRDefault="00000000">
            <w:r>
              <w:t>bear</w:t>
            </w:r>
          </w:p>
        </w:tc>
        <w:tc>
          <w:tcPr>
            <w:tcW w:w="1728" w:type="dxa"/>
          </w:tcPr>
          <w:p w14:paraId="006F2A33" w14:textId="77777777" w:rsidR="00716607" w:rsidRDefault="00000000">
            <w:r>
              <w:t>0.6923</w:t>
            </w:r>
          </w:p>
        </w:tc>
        <w:tc>
          <w:tcPr>
            <w:tcW w:w="1728" w:type="dxa"/>
          </w:tcPr>
          <w:p w14:paraId="43B28792" w14:textId="77777777" w:rsidR="00716607" w:rsidRDefault="00000000">
            <w:r>
              <w:t>0.6300</w:t>
            </w:r>
          </w:p>
        </w:tc>
        <w:tc>
          <w:tcPr>
            <w:tcW w:w="1728" w:type="dxa"/>
          </w:tcPr>
          <w:p w14:paraId="3307C9DA" w14:textId="77777777" w:rsidR="00716607" w:rsidRDefault="00000000">
            <w:r>
              <w:t>0.6597</w:t>
            </w:r>
          </w:p>
        </w:tc>
        <w:tc>
          <w:tcPr>
            <w:tcW w:w="1728" w:type="dxa"/>
          </w:tcPr>
          <w:p w14:paraId="4CD77F05" w14:textId="77777777" w:rsidR="00716607" w:rsidRDefault="00000000">
            <w:r>
              <w:t>100.0000</w:t>
            </w:r>
          </w:p>
        </w:tc>
      </w:tr>
      <w:tr w:rsidR="00716607" w14:paraId="7B3B29B2" w14:textId="77777777">
        <w:tc>
          <w:tcPr>
            <w:tcW w:w="1728" w:type="dxa"/>
          </w:tcPr>
          <w:p w14:paraId="2340C504" w14:textId="77777777" w:rsidR="00716607" w:rsidRDefault="00000000">
            <w:r>
              <w:t>beaver</w:t>
            </w:r>
          </w:p>
        </w:tc>
        <w:tc>
          <w:tcPr>
            <w:tcW w:w="1728" w:type="dxa"/>
          </w:tcPr>
          <w:p w14:paraId="06D2E7FA" w14:textId="77777777" w:rsidR="00716607" w:rsidRDefault="00000000">
            <w:r>
              <w:t>0.5701</w:t>
            </w:r>
          </w:p>
        </w:tc>
        <w:tc>
          <w:tcPr>
            <w:tcW w:w="1728" w:type="dxa"/>
          </w:tcPr>
          <w:p w14:paraId="641A0ACE" w14:textId="77777777" w:rsidR="00716607" w:rsidRDefault="00000000">
            <w:r>
              <w:t>0.6100</w:t>
            </w:r>
          </w:p>
        </w:tc>
        <w:tc>
          <w:tcPr>
            <w:tcW w:w="1728" w:type="dxa"/>
          </w:tcPr>
          <w:p w14:paraId="561D6863" w14:textId="77777777" w:rsidR="00716607" w:rsidRDefault="00000000">
            <w:r>
              <w:t>0.5894</w:t>
            </w:r>
          </w:p>
        </w:tc>
        <w:tc>
          <w:tcPr>
            <w:tcW w:w="1728" w:type="dxa"/>
          </w:tcPr>
          <w:p w14:paraId="413A78DA" w14:textId="77777777" w:rsidR="00716607" w:rsidRDefault="00000000">
            <w:r>
              <w:t>100.0000</w:t>
            </w:r>
          </w:p>
        </w:tc>
      </w:tr>
      <w:tr w:rsidR="00716607" w14:paraId="4533BF78" w14:textId="77777777">
        <w:tc>
          <w:tcPr>
            <w:tcW w:w="1728" w:type="dxa"/>
          </w:tcPr>
          <w:p w14:paraId="27BB7E16" w14:textId="77777777" w:rsidR="00716607" w:rsidRDefault="00000000">
            <w:r>
              <w:t>bed</w:t>
            </w:r>
          </w:p>
        </w:tc>
        <w:tc>
          <w:tcPr>
            <w:tcW w:w="1728" w:type="dxa"/>
          </w:tcPr>
          <w:p w14:paraId="5EE0E589" w14:textId="77777777" w:rsidR="00716607" w:rsidRDefault="00000000">
            <w:r>
              <w:t>0.6842</w:t>
            </w:r>
          </w:p>
        </w:tc>
        <w:tc>
          <w:tcPr>
            <w:tcW w:w="1728" w:type="dxa"/>
          </w:tcPr>
          <w:p w14:paraId="74D2A6E9" w14:textId="77777777" w:rsidR="00716607" w:rsidRDefault="00000000">
            <w:r>
              <w:t>0.7800</w:t>
            </w:r>
          </w:p>
        </w:tc>
        <w:tc>
          <w:tcPr>
            <w:tcW w:w="1728" w:type="dxa"/>
          </w:tcPr>
          <w:p w14:paraId="505A394C" w14:textId="77777777" w:rsidR="00716607" w:rsidRDefault="00000000">
            <w:r>
              <w:t>0.7290</w:t>
            </w:r>
          </w:p>
        </w:tc>
        <w:tc>
          <w:tcPr>
            <w:tcW w:w="1728" w:type="dxa"/>
          </w:tcPr>
          <w:p w14:paraId="3054EDCE" w14:textId="77777777" w:rsidR="00716607" w:rsidRDefault="00000000">
            <w:r>
              <w:t>100.0000</w:t>
            </w:r>
          </w:p>
        </w:tc>
      </w:tr>
      <w:tr w:rsidR="00716607" w14:paraId="050C0CD5" w14:textId="77777777">
        <w:tc>
          <w:tcPr>
            <w:tcW w:w="1728" w:type="dxa"/>
          </w:tcPr>
          <w:p w14:paraId="6D452AF1" w14:textId="77777777" w:rsidR="00716607" w:rsidRDefault="00000000">
            <w:r>
              <w:t>bee</w:t>
            </w:r>
          </w:p>
        </w:tc>
        <w:tc>
          <w:tcPr>
            <w:tcW w:w="1728" w:type="dxa"/>
          </w:tcPr>
          <w:p w14:paraId="118D6347" w14:textId="77777777" w:rsidR="00716607" w:rsidRDefault="00000000">
            <w:r>
              <w:t>0.7917</w:t>
            </w:r>
          </w:p>
        </w:tc>
        <w:tc>
          <w:tcPr>
            <w:tcW w:w="1728" w:type="dxa"/>
          </w:tcPr>
          <w:p w14:paraId="78265ADB" w14:textId="77777777" w:rsidR="00716607" w:rsidRDefault="00000000">
            <w:r>
              <w:t>0.7600</w:t>
            </w:r>
          </w:p>
        </w:tc>
        <w:tc>
          <w:tcPr>
            <w:tcW w:w="1728" w:type="dxa"/>
          </w:tcPr>
          <w:p w14:paraId="72786902" w14:textId="77777777" w:rsidR="00716607" w:rsidRDefault="00000000">
            <w:r>
              <w:t>0.7755</w:t>
            </w:r>
          </w:p>
        </w:tc>
        <w:tc>
          <w:tcPr>
            <w:tcW w:w="1728" w:type="dxa"/>
          </w:tcPr>
          <w:p w14:paraId="10616FD6" w14:textId="77777777" w:rsidR="00716607" w:rsidRDefault="00000000">
            <w:r>
              <w:t>100.0000</w:t>
            </w:r>
          </w:p>
        </w:tc>
      </w:tr>
      <w:tr w:rsidR="00716607" w14:paraId="1E74E53E" w14:textId="77777777">
        <w:tc>
          <w:tcPr>
            <w:tcW w:w="1728" w:type="dxa"/>
          </w:tcPr>
          <w:p w14:paraId="3A5501AC" w14:textId="77777777" w:rsidR="00716607" w:rsidRDefault="00000000">
            <w:r>
              <w:t>beetle</w:t>
            </w:r>
          </w:p>
        </w:tc>
        <w:tc>
          <w:tcPr>
            <w:tcW w:w="1728" w:type="dxa"/>
          </w:tcPr>
          <w:p w14:paraId="6A2E0976" w14:textId="77777777" w:rsidR="00716607" w:rsidRDefault="00000000">
            <w:r>
              <w:t>0.7217</w:t>
            </w:r>
          </w:p>
        </w:tc>
        <w:tc>
          <w:tcPr>
            <w:tcW w:w="1728" w:type="dxa"/>
          </w:tcPr>
          <w:p w14:paraId="032DD5E1" w14:textId="77777777" w:rsidR="00716607" w:rsidRDefault="00000000">
            <w:r>
              <w:t>0.8300</w:t>
            </w:r>
          </w:p>
        </w:tc>
        <w:tc>
          <w:tcPr>
            <w:tcW w:w="1728" w:type="dxa"/>
          </w:tcPr>
          <w:p w14:paraId="1072BC55" w14:textId="77777777" w:rsidR="00716607" w:rsidRDefault="00000000">
            <w:r>
              <w:t>0.7721</w:t>
            </w:r>
          </w:p>
        </w:tc>
        <w:tc>
          <w:tcPr>
            <w:tcW w:w="1728" w:type="dxa"/>
          </w:tcPr>
          <w:p w14:paraId="1CAFC713" w14:textId="77777777" w:rsidR="00716607" w:rsidRDefault="00000000">
            <w:r>
              <w:t>100.0000</w:t>
            </w:r>
          </w:p>
        </w:tc>
      </w:tr>
      <w:tr w:rsidR="00716607" w14:paraId="379EBD5E" w14:textId="77777777">
        <w:tc>
          <w:tcPr>
            <w:tcW w:w="1728" w:type="dxa"/>
          </w:tcPr>
          <w:p w14:paraId="058B3DFD" w14:textId="77777777" w:rsidR="00716607" w:rsidRDefault="00000000">
            <w:r>
              <w:t>bicycle</w:t>
            </w:r>
          </w:p>
        </w:tc>
        <w:tc>
          <w:tcPr>
            <w:tcW w:w="1728" w:type="dxa"/>
          </w:tcPr>
          <w:p w14:paraId="49D5CACE" w14:textId="77777777" w:rsidR="00716607" w:rsidRDefault="00000000">
            <w:r>
              <w:t>0.9271</w:t>
            </w:r>
          </w:p>
        </w:tc>
        <w:tc>
          <w:tcPr>
            <w:tcW w:w="1728" w:type="dxa"/>
          </w:tcPr>
          <w:p w14:paraId="29D22E02" w14:textId="77777777" w:rsidR="00716607" w:rsidRDefault="00000000">
            <w:r>
              <w:t>0.8900</w:t>
            </w:r>
          </w:p>
        </w:tc>
        <w:tc>
          <w:tcPr>
            <w:tcW w:w="1728" w:type="dxa"/>
          </w:tcPr>
          <w:p w14:paraId="7F3BCF26" w14:textId="77777777" w:rsidR="00716607" w:rsidRDefault="00000000">
            <w:r>
              <w:t>0.9082</w:t>
            </w:r>
          </w:p>
        </w:tc>
        <w:tc>
          <w:tcPr>
            <w:tcW w:w="1728" w:type="dxa"/>
          </w:tcPr>
          <w:p w14:paraId="3486EF7F" w14:textId="77777777" w:rsidR="00716607" w:rsidRDefault="00000000">
            <w:r>
              <w:t>100.0000</w:t>
            </w:r>
          </w:p>
        </w:tc>
      </w:tr>
      <w:tr w:rsidR="00716607" w14:paraId="2453E5F6" w14:textId="77777777">
        <w:tc>
          <w:tcPr>
            <w:tcW w:w="1728" w:type="dxa"/>
          </w:tcPr>
          <w:p w14:paraId="5FD39E02" w14:textId="77777777" w:rsidR="00716607" w:rsidRDefault="00000000">
            <w:r>
              <w:t>bottle</w:t>
            </w:r>
          </w:p>
        </w:tc>
        <w:tc>
          <w:tcPr>
            <w:tcW w:w="1728" w:type="dxa"/>
          </w:tcPr>
          <w:p w14:paraId="54618AEB" w14:textId="77777777" w:rsidR="00716607" w:rsidRDefault="00000000">
            <w:r>
              <w:t>0.8265</w:t>
            </w:r>
          </w:p>
        </w:tc>
        <w:tc>
          <w:tcPr>
            <w:tcW w:w="1728" w:type="dxa"/>
          </w:tcPr>
          <w:p w14:paraId="3D1B2B31" w14:textId="77777777" w:rsidR="00716607" w:rsidRDefault="00000000">
            <w:r>
              <w:t>0.8100</w:t>
            </w:r>
          </w:p>
        </w:tc>
        <w:tc>
          <w:tcPr>
            <w:tcW w:w="1728" w:type="dxa"/>
          </w:tcPr>
          <w:p w14:paraId="5654DE20" w14:textId="77777777" w:rsidR="00716607" w:rsidRDefault="00000000">
            <w:r>
              <w:t>0.8182</w:t>
            </w:r>
          </w:p>
        </w:tc>
        <w:tc>
          <w:tcPr>
            <w:tcW w:w="1728" w:type="dxa"/>
          </w:tcPr>
          <w:p w14:paraId="10DA5DF9" w14:textId="77777777" w:rsidR="00716607" w:rsidRDefault="00000000">
            <w:r>
              <w:t>100.0000</w:t>
            </w:r>
          </w:p>
        </w:tc>
      </w:tr>
      <w:tr w:rsidR="00716607" w14:paraId="4FC4CF0B" w14:textId="77777777">
        <w:tc>
          <w:tcPr>
            <w:tcW w:w="1728" w:type="dxa"/>
          </w:tcPr>
          <w:p w14:paraId="41A9D34D" w14:textId="77777777" w:rsidR="00716607" w:rsidRDefault="00000000">
            <w:r>
              <w:t>bowl</w:t>
            </w:r>
          </w:p>
        </w:tc>
        <w:tc>
          <w:tcPr>
            <w:tcW w:w="1728" w:type="dxa"/>
          </w:tcPr>
          <w:p w14:paraId="2B1C0F02" w14:textId="77777777" w:rsidR="00716607" w:rsidRDefault="00000000">
            <w:r>
              <w:t>0.5532</w:t>
            </w:r>
          </w:p>
        </w:tc>
        <w:tc>
          <w:tcPr>
            <w:tcW w:w="1728" w:type="dxa"/>
          </w:tcPr>
          <w:p w14:paraId="6E7897FD" w14:textId="77777777" w:rsidR="00716607" w:rsidRDefault="00000000">
            <w:r>
              <w:t>0.5200</w:t>
            </w:r>
          </w:p>
        </w:tc>
        <w:tc>
          <w:tcPr>
            <w:tcW w:w="1728" w:type="dxa"/>
          </w:tcPr>
          <w:p w14:paraId="236BC411" w14:textId="77777777" w:rsidR="00716607" w:rsidRDefault="00000000">
            <w:r>
              <w:t>0.5361</w:t>
            </w:r>
          </w:p>
        </w:tc>
        <w:tc>
          <w:tcPr>
            <w:tcW w:w="1728" w:type="dxa"/>
          </w:tcPr>
          <w:p w14:paraId="784D7D17" w14:textId="77777777" w:rsidR="00716607" w:rsidRDefault="00000000">
            <w:r>
              <w:t>100.0000</w:t>
            </w:r>
          </w:p>
        </w:tc>
      </w:tr>
      <w:tr w:rsidR="00716607" w14:paraId="1178B94F" w14:textId="77777777">
        <w:tc>
          <w:tcPr>
            <w:tcW w:w="1728" w:type="dxa"/>
          </w:tcPr>
          <w:p w14:paraId="4C47C438" w14:textId="77777777" w:rsidR="00716607" w:rsidRDefault="00000000">
            <w:r>
              <w:t>boy</w:t>
            </w:r>
          </w:p>
        </w:tc>
        <w:tc>
          <w:tcPr>
            <w:tcW w:w="1728" w:type="dxa"/>
          </w:tcPr>
          <w:p w14:paraId="783F6F68" w14:textId="77777777" w:rsidR="00716607" w:rsidRDefault="00000000">
            <w:r>
              <w:t>0.5200</w:t>
            </w:r>
          </w:p>
        </w:tc>
        <w:tc>
          <w:tcPr>
            <w:tcW w:w="1728" w:type="dxa"/>
          </w:tcPr>
          <w:p w14:paraId="34A1EB88" w14:textId="77777777" w:rsidR="00716607" w:rsidRDefault="00000000">
            <w:r>
              <w:t>0.5200</w:t>
            </w:r>
          </w:p>
        </w:tc>
        <w:tc>
          <w:tcPr>
            <w:tcW w:w="1728" w:type="dxa"/>
          </w:tcPr>
          <w:p w14:paraId="42D598E6" w14:textId="77777777" w:rsidR="00716607" w:rsidRDefault="00000000">
            <w:r>
              <w:t>0.5200</w:t>
            </w:r>
          </w:p>
        </w:tc>
        <w:tc>
          <w:tcPr>
            <w:tcW w:w="1728" w:type="dxa"/>
          </w:tcPr>
          <w:p w14:paraId="175776E4" w14:textId="77777777" w:rsidR="00716607" w:rsidRDefault="00000000">
            <w:r>
              <w:t>100.0000</w:t>
            </w:r>
          </w:p>
        </w:tc>
      </w:tr>
      <w:tr w:rsidR="00716607" w14:paraId="3AE4C5D6" w14:textId="77777777">
        <w:tc>
          <w:tcPr>
            <w:tcW w:w="1728" w:type="dxa"/>
          </w:tcPr>
          <w:p w14:paraId="5F69D32E" w14:textId="77777777" w:rsidR="00716607" w:rsidRDefault="00000000">
            <w:r>
              <w:t>bridge</w:t>
            </w:r>
          </w:p>
        </w:tc>
        <w:tc>
          <w:tcPr>
            <w:tcW w:w="1728" w:type="dxa"/>
          </w:tcPr>
          <w:p w14:paraId="79D7707C" w14:textId="77777777" w:rsidR="00716607" w:rsidRDefault="00000000">
            <w:r>
              <w:t>0.7241</w:t>
            </w:r>
          </w:p>
        </w:tc>
        <w:tc>
          <w:tcPr>
            <w:tcW w:w="1728" w:type="dxa"/>
          </w:tcPr>
          <w:p w14:paraId="59035103" w14:textId="77777777" w:rsidR="00716607" w:rsidRDefault="00000000">
            <w:r>
              <w:t>0.8400</w:t>
            </w:r>
          </w:p>
        </w:tc>
        <w:tc>
          <w:tcPr>
            <w:tcW w:w="1728" w:type="dxa"/>
          </w:tcPr>
          <w:p w14:paraId="6F47C59D" w14:textId="77777777" w:rsidR="00716607" w:rsidRDefault="00000000">
            <w:r>
              <w:t>0.7778</w:t>
            </w:r>
          </w:p>
        </w:tc>
        <w:tc>
          <w:tcPr>
            <w:tcW w:w="1728" w:type="dxa"/>
          </w:tcPr>
          <w:p w14:paraId="2F751CF6" w14:textId="77777777" w:rsidR="00716607" w:rsidRDefault="00000000">
            <w:r>
              <w:t>100.0000</w:t>
            </w:r>
          </w:p>
        </w:tc>
      </w:tr>
      <w:tr w:rsidR="00716607" w14:paraId="36D77315" w14:textId="77777777">
        <w:tc>
          <w:tcPr>
            <w:tcW w:w="1728" w:type="dxa"/>
          </w:tcPr>
          <w:p w14:paraId="75866C9E" w14:textId="77777777" w:rsidR="00716607" w:rsidRDefault="00000000">
            <w:r>
              <w:t>bus</w:t>
            </w:r>
          </w:p>
        </w:tc>
        <w:tc>
          <w:tcPr>
            <w:tcW w:w="1728" w:type="dxa"/>
          </w:tcPr>
          <w:p w14:paraId="4101ED59" w14:textId="77777777" w:rsidR="00716607" w:rsidRDefault="00000000">
            <w:r>
              <w:t>0.7558</w:t>
            </w:r>
          </w:p>
        </w:tc>
        <w:tc>
          <w:tcPr>
            <w:tcW w:w="1728" w:type="dxa"/>
          </w:tcPr>
          <w:p w14:paraId="01FB443B" w14:textId="77777777" w:rsidR="00716607" w:rsidRDefault="00000000">
            <w:r>
              <w:t>0.6500</w:t>
            </w:r>
          </w:p>
        </w:tc>
        <w:tc>
          <w:tcPr>
            <w:tcW w:w="1728" w:type="dxa"/>
          </w:tcPr>
          <w:p w14:paraId="1F753732" w14:textId="77777777" w:rsidR="00716607" w:rsidRDefault="00000000">
            <w:r>
              <w:t>0.6989</w:t>
            </w:r>
          </w:p>
        </w:tc>
        <w:tc>
          <w:tcPr>
            <w:tcW w:w="1728" w:type="dxa"/>
          </w:tcPr>
          <w:p w14:paraId="6ED32FA3" w14:textId="77777777" w:rsidR="00716607" w:rsidRDefault="00000000">
            <w:r>
              <w:t>100.0000</w:t>
            </w:r>
          </w:p>
        </w:tc>
      </w:tr>
      <w:tr w:rsidR="00716607" w14:paraId="0D36268B" w14:textId="77777777">
        <w:tc>
          <w:tcPr>
            <w:tcW w:w="1728" w:type="dxa"/>
          </w:tcPr>
          <w:p w14:paraId="0266B1A4" w14:textId="77777777" w:rsidR="00716607" w:rsidRDefault="00000000">
            <w:r>
              <w:t>butterfly</w:t>
            </w:r>
          </w:p>
        </w:tc>
        <w:tc>
          <w:tcPr>
            <w:tcW w:w="1728" w:type="dxa"/>
          </w:tcPr>
          <w:p w14:paraId="38B99F38" w14:textId="77777777" w:rsidR="00716607" w:rsidRDefault="00000000">
            <w:r>
              <w:t>0.6990</w:t>
            </w:r>
          </w:p>
        </w:tc>
        <w:tc>
          <w:tcPr>
            <w:tcW w:w="1728" w:type="dxa"/>
          </w:tcPr>
          <w:p w14:paraId="441DFB7E" w14:textId="77777777" w:rsidR="00716607" w:rsidRDefault="00000000">
            <w:r>
              <w:t>0.7200</w:t>
            </w:r>
          </w:p>
        </w:tc>
        <w:tc>
          <w:tcPr>
            <w:tcW w:w="1728" w:type="dxa"/>
          </w:tcPr>
          <w:p w14:paraId="4D45DA94" w14:textId="77777777" w:rsidR="00716607" w:rsidRDefault="00000000">
            <w:r>
              <w:t>0.7094</w:t>
            </w:r>
          </w:p>
        </w:tc>
        <w:tc>
          <w:tcPr>
            <w:tcW w:w="1728" w:type="dxa"/>
          </w:tcPr>
          <w:p w14:paraId="0BDF3663" w14:textId="77777777" w:rsidR="00716607" w:rsidRDefault="00000000">
            <w:r>
              <w:t>100.0000</w:t>
            </w:r>
          </w:p>
        </w:tc>
      </w:tr>
      <w:tr w:rsidR="00716607" w14:paraId="3E3100A1" w14:textId="77777777">
        <w:tc>
          <w:tcPr>
            <w:tcW w:w="1728" w:type="dxa"/>
          </w:tcPr>
          <w:p w14:paraId="71716D46" w14:textId="77777777" w:rsidR="00716607" w:rsidRDefault="00000000">
            <w:r>
              <w:t>camel</w:t>
            </w:r>
          </w:p>
        </w:tc>
        <w:tc>
          <w:tcPr>
            <w:tcW w:w="1728" w:type="dxa"/>
          </w:tcPr>
          <w:p w14:paraId="2779FAE9" w14:textId="77777777" w:rsidR="00716607" w:rsidRDefault="00000000">
            <w:r>
              <w:t>0.7624</w:t>
            </w:r>
          </w:p>
        </w:tc>
        <w:tc>
          <w:tcPr>
            <w:tcW w:w="1728" w:type="dxa"/>
          </w:tcPr>
          <w:p w14:paraId="0D9B8674" w14:textId="77777777" w:rsidR="00716607" w:rsidRDefault="00000000">
            <w:r>
              <w:t>0.7700</w:t>
            </w:r>
          </w:p>
        </w:tc>
        <w:tc>
          <w:tcPr>
            <w:tcW w:w="1728" w:type="dxa"/>
          </w:tcPr>
          <w:p w14:paraId="2281C066" w14:textId="77777777" w:rsidR="00716607" w:rsidRDefault="00000000">
            <w:r>
              <w:t>0.7662</w:t>
            </w:r>
          </w:p>
        </w:tc>
        <w:tc>
          <w:tcPr>
            <w:tcW w:w="1728" w:type="dxa"/>
          </w:tcPr>
          <w:p w14:paraId="66BEBBA1" w14:textId="77777777" w:rsidR="00716607" w:rsidRDefault="00000000">
            <w:r>
              <w:t>100.0000</w:t>
            </w:r>
          </w:p>
        </w:tc>
      </w:tr>
      <w:tr w:rsidR="00716607" w14:paraId="194DEB61" w14:textId="77777777">
        <w:tc>
          <w:tcPr>
            <w:tcW w:w="1728" w:type="dxa"/>
          </w:tcPr>
          <w:p w14:paraId="78F204F7" w14:textId="77777777" w:rsidR="00716607" w:rsidRDefault="00000000">
            <w:r>
              <w:t>can</w:t>
            </w:r>
          </w:p>
        </w:tc>
        <w:tc>
          <w:tcPr>
            <w:tcW w:w="1728" w:type="dxa"/>
          </w:tcPr>
          <w:p w14:paraId="77B567D2" w14:textId="77777777" w:rsidR="00716607" w:rsidRDefault="00000000">
            <w:r>
              <w:t>0.6964</w:t>
            </w:r>
          </w:p>
        </w:tc>
        <w:tc>
          <w:tcPr>
            <w:tcW w:w="1728" w:type="dxa"/>
          </w:tcPr>
          <w:p w14:paraId="055CD94E" w14:textId="77777777" w:rsidR="00716607" w:rsidRDefault="00000000">
            <w:r>
              <w:t>0.7800</w:t>
            </w:r>
          </w:p>
        </w:tc>
        <w:tc>
          <w:tcPr>
            <w:tcW w:w="1728" w:type="dxa"/>
          </w:tcPr>
          <w:p w14:paraId="56093C1C" w14:textId="77777777" w:rsidR="00716607" w:rsidRDefault="00000000">
            <w:r>
              <w:t>0.7358</w:t>
            </w:r>
          </w:p>
        </w:tc>
        <w:tc>
          <w:tcPr>
            <w:tcW w:w="1728" w:type="dxa"/>
          </w:tcPr>
          <w:p w14:paraId="3B53CF8B" w14:textId="77777777" w:rsidR="00716607" w:rsidRDefault="00000000">
            <w:r>
              <w:t>100.0000</w:t>
            </w:r>
          </w:p>
        </w:tc>
      </w:tr>
      <w:tr w:rsidR="00716607" w14:paraId="720E7E57" w14:textId="77777777">
        <w:tc>
          <w:tcPr>
            <w:tcW w:w="1728" w:type="dxa"/>
          </w:tcPr>
          <w:p w14:paraId="5D4BA095" w14:textId="77777777" w:rsidR="00716607" w:rsidRDefault="00000000">
            <w:r>
              <w:t>castle</w:t>
            </w:r>
          </w:p>
        </w:tc>
        <w:tc>
          <w:tcPr>
            <w:tcW w:w="1728" w:type="dxa"/>
          </w:tcPr>
          <w:p w14:paraId="395C64BF" w14:textId="77777777" w:rsidR="00716607" w:rsidRDefault="00000000">
            <w:r>
              <w:t>0.8913</w:t>
            </w:r>
          </w:p>
        </w:tc>
        <w:tc>
          <w:tcPr>
            <w:tcW w:w="1728" w:type="dxa"/>
          </w:tcPr>
          <w:p w14:paraId="2891CD74" w14:textId="77777777" w:rsidR="00716607" w:rsidRDefault="00000000">
            <w:r>
              <w:t>0.8200</w:t>
            </w:r>
          </w:p>
        </w:tc>
        <w:tc>
          <w:tcPr>
            <w:tcW w:w="1728" w:type="dxa"/>
          </w:tcPr>
          <w:p w14:paraId="7C839B5A" w14:textId="77777777" w:rsidR="00716607" w:rsidRDefault="00000000">
            <w:r>
              <w:t>0.8542</w:t>
            </w:r>
          </w:p>
        </w:tc>
        <w:tc>
          <w:tcPr>
            <w:tcW w:w="1728" w:type="dxa"/>
          </w:tcPr>
          <w:p w14:paraId="5FEBBF15" w14:textId="77777777" w:rsidR="00716607" w:rsidRDefault="00000000">
            <w:r>
              <w:t>100.0000</w:t>
            </w:r>
          </w:p>
        </w:tc>
      </w:tr>
      <w:tr w:rsidR="00716607" w14:paraId="2EFD0E29" w14:textId="77777777">
        <w:tc>
          <w:tcPr>
            <w:tcW w:w="1728" w:type="dxa"/>
          </w:tcPr>
          <w:p w14:paraId="3111B728" w14:textId="77777777" w:rsidR="00716607" w:rsidRDefault="00000000">
            <w:r>
              <w:t>caterpillar</w:t>
            </w:r>
          </w:p>
        </w:tc>
        <w:tc>
          <w:tcPr>
            <w:tcW w:w="1728" w:type="dxa"/>
          </w:tcPr>
          <w:p w14:paraId="0FAC5493" w14:textId="77777777" w:rsidR="00716607" w:rsidRDefault="00000000">
            <w:r>
              <w:t>0.7126</w:t>
            </w:r>
          </w:p>
        </w:tc>
        <w:tc>
          <w:tcPr>
            <w:tcW w:w="1728" w:type="dxa"/>
          </w:tcPr>
          <w:p w14:paraId="6135331D" w14:textId="77777777" w:rsidR="00716607" w:rsidRDefault="00000000">
            <w:r>
              <w:t>0.6200</w:t>
            </w:r>
          </w:p>
        </w:tc>
        <w:tc>
          <w:tcPr>
            <w:tcW w:w="1728" w:type="dxa"/>
          </w:tcPr>
          <w:p w14:paraId="50F6C3B7" w14:textId="77777777" w:rsidR="00716607" w:rsidRDefault="00000000">
            <w:r>
              <w:t>0.6631</w:t>
            </w:r>
          </w:p>
        </w:tc>
        <w:tc>
          <w:tcPr>
            <w:tcW w:w="1728" w:type="dxa"/>
          </w:tcPr>
          <w:p w14:paraId="25BF17B4" w14:textId="77777777" w:rsidR="00716607" w:rsidRDefault="00000000">
            <w:r>
              <w:t>100.0000</w:t>
            </w:r>
          </w:p>
        </w:tc>
      </w:tr>
      <w:tr w:rsidR="00716607" w14:paraId="3A1239E6" w14:textId="77777777">
        <w:tc>
          <w:tcPr>
            <w:tcW w:w="1728" w:type="dxa"/>
          </w:tcPr>
          <w:p w14:paraId="3D151675" w14:textId="77777777" w:rsidR="00716607" w:rsidRDefault="00000000">
            <w:r>
              <w:t>cattle</w:t>
            </w:r>
          </w:p>
        </w:tc>
        <w:tc>
          <w:tcPr>
            <w:tcW w:w="1728" w:type="dxa"/>
          </w:tcPr>
          <w:p w14:paraId="6D0B5EFE" w14:textId="77777777" w:rsidR="00716607" w:rsidRDefault="00000000">
            <w:r>
              <w:t>0.6952</w:t>
            </w:r>
          </w:p>
        </w:tc>
        <w:tc>
          <w:tcPr>
            <w:tcW w:w="1728" w:type="dxa"/>
          </w:tcPr>
          <w:p w14:paraId="684823F7" w14:textId="77777777" w:rsidR="00716607" w:rsidRDefault="00000000">
            <w:r>
              <w:t>0.7300</w:t>
            </w:r>
          </w:p>
        </w:tc>
        <w:tc>
          <w:tcPr>
            <w:tcW w:w="1728" w:type="dxa"/>
          </w:tcPr>
          <w:p w14:paraId="3298B7F0" w14:textId="77777777" w:rsidR="00716607" w:rsidRDefault="00000000">
            <w:r>
              <w:t>0.7122</w:t>
            </w:r>
          </w:p>
        </w:tc>
        <w:tc>
          <w:tcPr>
            <w:tcW w:w="1728" w:type="dxa"/>
          </w:tcPr>
          <w:p w14:paraId="27D539AC" w14:textId="77777777" w:rsidR="00716607" w:rsidRDefault="00000000">
            <w:r>
              <w:t>100.0000</w:t>
            </w:r>
          </w:p>
        </w:tc>
      </w:tr>
      <w:tr w:rsidR="00716607" w14:paraId="3D6514D2" w14:textId="77777777">
        <w:tc>
          <w:tcPr>
            <w:tcW w:w="1728" w:type="dxa"/>
          </w:tcPr>
          <w:p w14:paraId="68441228" w14:textId="77777777" w:rsidR="00716607" w:rsidRDefault="00000000">
            <w:r>
              <w:t>chair</w:t>
            </w:r>
          </w:p>
        </w:tc>
        <w:tc>
          <w:tcPr>
            <w:tcW w:w="1728" w:type="dxa"/>
          </w:tcPr>
          <w:p w14:paraId="16796E10" w14:textId="77777777" w:rsidR="00716607" w:rsidRDefault="00000000">
            <w:r>
              <w:t>0.7905</w:t>
            </w:r>
          </w:p>
        </w:tc>
        <w:tc>
          <w:tcPr>
            <w:tcW w:w="1728" w:type="dxa"/>
          </w:tcPr>
          <w:p w14:paraId="4B801402" w14:textId="77777777" w:rsidR="00716607" w:rsidRDefault="00000000">
            <w:r>
              <w:t>0.8300</w:t>
            </w:r>
          </w:p>
        </w:tc>
        <w:tc>
          <w:tcPr>
            <w:tcW w:w="1728" w:type="dxa"/>
          </w:tcPr>
          <w:p w14:paraId="0B8C7369" w14:textId="77777777" w:rsidR="00716607" w:rsidRDefault="00000000">
            <w:r>
              <w:t>0.8098</w:t>
            </w:r>
          </w:p>
        </w:tc>
        <w:tc>
          <w:tcPr>
            <w:tcW w:w="1728" w:type="dxa"/>
          </w:tcPr>
          <w:p w14:paraId="26343F17" w14:textId="77777777" w:rsidR="00716607" w:rsidRDefault="00000000">
            <w:r>
              <w:t>100.0000</w:t>
            </w:r>
          </w:p>
        </w:tc>
      </w:tr>
      <w:tr w:rsidR="00716607" w14:paraId="017F0DC3" w14:textId="77777777">
        <w:tc>
          <w:tcPr>
            <w:tcW w:w="1728" w:type="dxa"/>
          </w:tcPr>
          <w:p w14:paraId="69DC905B" w14:textId="77777777" w:rsidR="00716607" w:rsidRDefault="00000000">
            <w:r>
              <w:t>chimpanzee</w:t>
            </w:r>
          </w:p>
        </w:tc>
        <w:tc>
          <w:tcPr>
            <w:tcW w:w="1728" w:type="dxa"/>
          </w:tcPr>
          <w:p w14:paraId="4D9AEB9E" w14:textId="77777777" w:rsidR="00716607" w:rsidRDefault="00000000">
            <w:r>
              <w:t>0.8426</w:t>
            </w:r>
          </w:p>
        </w:tc>
        <w:tc>
          <w:tcPr>
            <w:tcW w:w="1728" w:type="dxa"/>
          </w:tcPr>
          <w:p w14:paraId="4B4DF034" w14:textId="77777777" w:rsidR="00716607" w:rsidRDefault="00000000">
            <w:r>
              <w:t>0.9100</w:t>
            </w:r>
          </w:p>
        </w:tc>
        <w:tc>
          <w:tcPr>
            <w:tcW w:w="1728" w:type="dxa"/>
          </w:tcPr>
          <w:p w14:paraId="0804D2A3" w14:textId="77777777" w:rsidR="00716607" w:rsidRDefault="00000000">
            <w:r>
              <w:t>0.8750</w:t>
            </w:r>
          </w:p>
        </w:tc>
        <w:tc>
          <w:tcPr>
            <w:tcW w:w="1728" w:type="dxa"/>
          </w:tcPr>
          <w:p w14:paraId="3C115F3A" w14:textId="77777777" w:rsidR="00716607" w:rsidRDefault="00000000">
            <w:r>
              <w:t>100.0000</w:t>
            </w:r>
          </w:p>
        </w:tc>
      </w:tr>
      <w:tr w:rsidR="00716607" w14:paraId="2F664325" w14:textId="77777777">
        <w:tc>
          <w:tcPr>
            <w:tcW w:w="1728" w:type="dxa"/>
          </w:tcPr>
          <w:p w14:paraId="023FB594" w14:textId="77777777" w:rsidR="00716607" w:rsidRDefault="00000000">
            <w:r>
              <w:t>clock</w:t>
            </w:r>
          </w:p>
        </w:tc>
        <w:tc>
          <w:tcPr>
            <w:tcW w:w="1728" w:type="dxa"/>
          </w:tcPr>
          <w:p w14:paraId="6125AA09" w14:textId="77777777" w:rsidR="00716607" w:rsidRDefault="00000000">
            <w:r>
              <w:t>0.8333</w:t>
            </w:r>
          </w:p>
        </w:tc>
        <w:tc>
          <w:tcPr>
            <w:tcW w:w="1728" w:type="dxa"/>
          </w:tcPr>
          <w:p w14:paraId="7CF8F43E" w14:textId="77777777" w:rsidR="00716607" w:rsidRDefault="00000000">
            <w:r>
              <w:t>0.8000</w:t>
            </w:r>
          </w:p>
        </w:tc>
        <w:tc>
          <w:tcPr>
            <w:tcW w:w="1728" w:type="dxa"/>
          </w:tcPr>
          <w:p w14:paraId="75BEDF5D" w14:textId="77777777" w:rsidR="00716607" w:rsidRDefault="00000000">
            <w:r>
              <w:t>0.8163</w:t>
            </w:r>
          </w:p>
        </w:tc>
        <w:tc>
          <w:tcPr>
            <w:tcW w:w="1728" w:type="dxa"/>
          </w:tcPr>
          <w:p w14:paraId="368BE1E8" w14:textId="77777777" w:rsidR="00716607" w:rsidRDefault="00000000">
            <w:r>
              <w:t>100.0000</w:t>
            </w:r>
          </w:p>
        </w:tc>
      </w:tr>
      <w:tr w:rsidR="00716607" w14:paraId="101B361F" w14:textId="77777777">
        <w:tc>
          <w:tcPr>
            <w:tcW w:w="1728" w:type="dxa"/>
          </w:tcPr>
          <w:p w14:paraId="012AAF52" w14:textId="77777777" w:rsidR="00716607" w:rsidRDefault="00000000">
            <w:r>
              <w:t>cloud</w:t>
            </w:r>
          </w:p>
        </w:tc>
        <w:tc>
          <w:tcPr>
            <w:tcW w:w="1728" w:type="dxa"/>
          </w:tcPr>
          <w:p w14:paraId="5D949E33" w14:textId="77777777" w:rsidR="00716607" w:rsidRDefault="00000000">
            <w:r>
              <w:t>0.8941</w:t>
            </w:r>
          </w:p>
        </w:tc>
        <w:tc>
          <w:tcPr>
            <w:tcW w:w="1728" w:type="dxa"/>
          </w:tcPr>
          <w:p w14:paraId="2985FA53" w14:textId="77777777" w:rsidR="00716607" w:rsidRDefault="00000000">
            <w:r>
              <w:t>0.7600</w:t>
            </w:r>
          </w:p>
        </w:tc>
        <w:tc>
          <w:tcPr>
            <w:tcW w:w="1728" w:type="dxa"/>
          </w:tcPr>
          <w:p w14:paraId="13E10165" w14:textId="77777777" w:rsidR="00716607" w:rsidRDefault="00000000">
            <w:r>
              <w:t>0.8216</w:t>
            </w:r>
          </w:p>
        </w:tc>
        <w:tc>
          <w:tcPr>
            <w:tcW w:w="1728" w:type="dxa"/>
          </w:tcPr>
          <w:p w14:paraId="39FF3EDB" w14:textId="77777777" w:rsidR="00716607" w:rsidRDefault="00000000">
            <w:r>
              <w:t>100.0000</w:t>
            </w:r>
          </w:p>
        </w:tc>
      </w:tr>
      <w:tr w:rsidR="00716607" w14:paraId="12B704F1" w14:textId="77777777">
        <w:tc>
          <w:tcPr>
            <w:tcW w:w="1728" w:type="dxa"/>
          </w:tcPr>
          <w:p w14:paraId="7EF7FF93" w14:textId="77777777" w:rsidR="00716607" w:rsidRDefault="00000000">
            <w:r>
              <w:t>cockroach</w:t>
            </w:r>
          </w:p>
        </w:tc>
        <w:tc>
          <w:tcPr>
            <w:tcW w:w="1728" w:type="dxa"/>
          </w:tcPr>
          <w:p w14:paraId="0B14B313" w14:textId="77777777" w:rsidR="00716607" w:rsidRDefault="00000000">
            <w:r>
              <w:t>0.9000</w:t>
            </w:r>
          </w:p>
        </w:tc>
        <w:tc>
          <w:tcPr>
            <w:tcW w:w="1728" w:type="dxa"/>
          </w:tcPr>
          <w:p w14:paraId="34269F5E" w14:textId="77777777" w:rsidR="00716607" w:rsidRDefault="00000000">
            <w:r>
              <w:t>0.8100</w:t>
            </w:r>
          </w:p>
        </w:tc>
        <w:tc>
          <w:tcPr>
            <w:tcW w:w="1728" w:type="dxa"/>
          </w:tcPr>
          <w:p w14:paraId="48BCAD38" w14:textId="77777777" w:rsidR="00716607" w:rsidRDefault="00000000">
            <w:r>
              <w:t>0.8526</w:t>
            </w:r>
          </w:p>
        </w:tc>
        <w:tc>
          <w:tcPr>
            <w:tcW w:w="1728" w:type="dxa"/>
          </w:tcPr>
          <w:p w14:paraId="094E0F8B" w14:textId="77777777" w:rsidR="00716607" w:rsidRDefault="00000000">
            <w:r>
              <w:t>100.0000</w:t>
            </w:r>
          </w:p>
        </w:tc>
      </w:tr>
      <w:tr w:rsidR="00716607" w14:paraId="6CC0AF1A" w14:textId="77777777">
        <w:tc>
          <w:tcPr>
            <w:tcW w:w="1728" w:type="dxa"/>
          </w:tcPr>
          <w:p w14:paraId="124542EF" w14:textId="77777777" w:rsidR="00716607" w:rsidRDefault="00000000">
            <w:r>
              <w:t>couch</w:t>
            </w:r>
          </w:p>
        </w:tc>
        <w:tc>
          <w:tcPr>
            <w:tcW w:w="1728" w:type="dxa"/>
          </w:tcPr>
          <w:p w14:paraId="062572D7" w14:textId="77777777" w:rsidR="00716607" w:rsidRDefault="00000000">
            <w:r>
              <w:t>0.6444</w:t>
            </w:r>
          </w:p>
        </w:tc>
        <w:tc>
          <w:tcPr>
            <w:tcW w:w="1728" w:type="dxa"/>
          </w:tcPr>
          <w:p w14:paraId="65B3556E" w14:textId="77777777" w:rsidR="00716607" w:rsidRDefault="00000000">
            <w:r>
              <w:t>0.5800</w:t>
            </w:r>
          </w:p>
        </w:tc>
        <w:tc>
          <w:tcPr>
            <w:tcW w:w="1728" w:type="dxa"/>
          </w:tcPr>
          <w:p w14:paraId="2BE14710" w14:textId="77777777" w:rsidR="00716607" w:rsidRDefault="00000000">
            <w:r>
              <w:t>0.6105</w:t>
            </w:r>
          </w:p>
        </w:tc>
        <w:tc>
          <w:tcPr>
            <w:tcW w:w="1728" w:type="dxa"/>
          </w:tcPr>
          <w:p w14:paraId="7C6FEC14" w14:textId="77777777" w:rsidR="00716607" w:rsidRDefault="00000000">
            <w:r>
              <w:t>100.0000</w:t>
            </w:r>
          </w:p>
        </w:tc>
      </w:tr>
      <w:tr w:rsidR="00716607" w14:paraId="2B5C5AAA" w14:textId="77777777">
        <w:tc>
          <w:tcPr>
            <w:tcW w:w="1728" w:type="dxa"/>
          </w:tcPr>
          <w:p w14:paraId="370A71C1" w14:textId="77777777" w:rsidR="00716607" w:rsidRDefault="00000000">
            <w:r>
              <w:t>crab</w:t>
            </w:r>
          </w:p>
        </w:tc>
        <w:tc>
          <w:tcPr>
            <w:tcW w:w="1728" w:type="dxa"/>
          </w:tcPr>
          <w:p w14:paraId="26BAD5F4" w14:textId="77777777" w:rsidR="00716607" w:rsidRDefault="00000000">
            <w:r>
              <w:t>0.6491</w:t>
            </w:r>
          </w:p>
        </w:tc>
        <w:tc>
          <w:tcPr>
            <w:tcW w:w="1728" w:type="dxa"/>
          </w:tcPr>
          <w:p w14:paraId="68AEA723" w14:textId="77777777" w:rsidR="00716607" w:rsidRDefault="00000000">
            <w:r>
              <w:t>0.7400</w:t>
            </w:r>
          </w:p>
        </w:tc>
        <w:tc>
          <w:tcPr>
            <w:tcW w:w="1728" w:type="dxa"/>
          </w:tcPr>
          <w:p w14:paraId="0F4EDE15" w14:textId="77777777" w:rsidR="00716607" w:rsidRDefault="00000000">
            <w:r>
              <w:t>0.6916</w:t>
            </w:r>
          </w:p>
        </w:tc>
        <w:tc>
          <w:tcPr>
            <w:tcW w:w="1728" w:type="dxa"/>
          </w:tcPr>
          <w:p w14:paraId="5FAA827A" w14:textId="77777777" w:rsidR="00716607" w:rsidRDefault="00000000">
            <w:r>
              <w:t>100.0000</w:t>
            </w:r>
          </w:p>
        </w:tc>
      </w:tr>
      <w:tr w:rsidR="00716607" w14:paraId="626A3507" w14:textId="77777777">
        <w:tc>
          <w:tcPr>
            <w:tcW w:w="1728" w:type="dxa"/>
          </w:tcPr>
          <w:p w14:paraId="110EE528" w14:textId="77777777" w:rsidR="00716607" w:rsidRDefault="00000000">
            <w:r>
              <w:t>crocodile</w:t>
            </w:r>
          </w:p>
        </w:tc>
        <w:tc>
          <w:tcPr>
            <w:tcW w:w="1728" w:type="dxa"/>
          </w:tcPr>
          <w:p w14:paraId="0379E842" w14:textId="77777777" w:rsidR="00716607" w:rsidRDefault="00000000">
            <w:r>
              <w:t>0.6635</w:t>
            </w:r>
          </w:p>
        </w:tc>
        <w:tc>
          <w:tcPr>
            <w:tcW w:w="1728" w:type="dxa"/>
          </w:tcPr>
          <w:p w14:paraId="76CFCC58" w14:textId="77777777" w:rsidR="00716607" w:rsidRDefault="00000000">
            <w:r>
              <w:t>0.6900</w:t>
            </w:r>
          </w:p>
        </w:tc>
        <w:tc>
          <w:tcPr>
            <w:tcW w:w="1728" w:type="dxa"/>
          </w:tcPr>
          <w:p w14:paraId="1CDF37CB" w14:textId="77777777" w:rsidR="00716607" w:rsidRDefault="00000000">
            <w:r>
              <w:t>0.6765</w:t>
            </w:r>
          </w:p>
        </w:tc>
        <w:tc>
          <w:tcPr>
            <w:tcW w:w="1728" w:type="dxa"/>
          </w:tcPr>
          <w:p w14:paraId="3A6C28E9" w14:textId="77777777" w:rsidR="00716607" w:rsidRDefault="00000000">
            <w:r>
              <w:t>100.0000</w:t>
            </w:r>
          </w:p>
        </w:tc>
      </w:tr>
      <w:tr w:rsidR="00716607" w14:paraId="36665003" w14:textId="77777777">
        <w:tc>
          <w:tcPr>
            <w:tcW w:w="1728" w:type="dxa"/>
          </w:tcPr>
          <w:p w14:paraId="1F814B33" w14:textId="77777777" w:rsidR="00716607" w:rsidRDefault="00000000">
            <w:r>
              <w:t>cup</w:t>
            </w:r>
          </w:p>
        </w:tc>
        <w:tc>
          <w:tcPr>
            <w:tcW w:w="1728" w:type="dxa"/>
          </w:tcPr>
          <w:p w14:paraId="3E2EAE75" w14:textId="77777777" w:rsidR="00716607" w:rsidRDefault="00000000">
            <w:r>
              <w:t>0.8444</w:t>
            </w:r>
          </w:p>
        </w:tc>
        <w:tc>
          <w:tcPr>
            <w:tcW w:w="1728" w:type="dxa"/>
          </w:tcPr>
          <w:p w14:paraId="1FE78A8F" w14:textId="77777777" w:rsidR="00716607" w:rsidRDefault="00000000">
            <w:r>
              <w:t>0.7600</w:t>
            </w:r>
          </w:p>
        </w:tc>
        <w:tc>
          <w:tcPr>
            <w:tcW w:w="1728" w:type="dxa"/>
          </w:tcPr>
          <w:p w14:paraId="10BB5171" w14:textId="77777777" w:rsidR="00716607" w:rsidRDefault="00000000">
            <w:r>
              <w:t>0.8000</w:t>
            </w:r>
          </w:p>
        </w:tc>
        <w:tc>
          <w:tcPr>
            <w:tcW w:w="1728" w:type="dxa"/>
          </w:tcPr>
          <w:p w14:paraId="7D300615" w14:textId="77777777" w:rsidR="00716607" w:rsidRDefault="00000000">
            <w:r>
              <w:t>100.0000</w:t>
            </w:r>
          </w:p>
        </w:tc>
      </w:tr>
      <w:tr w:rsidR="00716607" w14:paraId="6475002B" w14:textId="77777777">
        <w:tc>
          <w:tcPr>
            <w:tcW w:w="1728" w:type="dxa"/>
          </w:tcPr>
          <w:p w14:paraId="0E184AA6" w14:textId="77777777" w:rsidR="00716607" w:rsidRDefault="00000000">
            <w:r>
              <w:t>dinosaur</w:t>
            </w:r>
          </w:p>
        </w:tc>
        <w:tc>
          <w:tcPr>
            <w:tcW w:w="1728" w:type="dxa"/>
          </w:tcPr>
          <w:p w14:paraId="54F487B0" w14:textId="77777777" w:rsidR="00716607" w:rsidRDefault="00000000">
            <w:r>
              <w:t>0.7320</w:t>
            </w:r>
          </w:p>
        </w:tc>
        <w:tc>
          <w:tcPr>
            <w:tcW w:w="1728" w:type="dxa"/>
          </w:tcPr>
          <w:p w14:paraId="44064C6B" w14:textId="77777777" w:rsidR="00716607" w:rsidRDefault="00000000">
            <w:r>
              <w:t>0.7100</w:t>
            </w:r>
          </w:p>
        </w:tc>
        <w:tc>
          <w:tcPr>
            <w:tcW w:w="1728" w:type="dxa"/>
          </w:tcPr>
          <w:p w14:paraId="40AE8AC6" w14:textId="77777777" w:rsidR="00716607" w:rsidRDefault="00000000">
            <w:r>
              <w:t>0.7208</w:t>
            </w:r>
          </w:p>
        </w:tc>
        <w:tc>
          <w:tcPr>
            <w:tcW w:w="1728" w:type="dxa"/>
          </w:tcPr>
          <w:p w14:paraId="030EA8F9" w14:textId="77777777" w:rsidR="00716607" w:rsidRDefault="00000000">
            <w:r>
              <w:t>100.0000</w:t>
            </w:r>
          </w:p>
        </w:tc>
      </w:tr>
      <w:tr w:rsidR="00716607" w14:paraId="369320D2" w14:textId="77777777">
        <w:tc>
          <w:tcPr>
            <w:tcW w:w="1728" w:type="dxa"/>
          </w:tcPr>
          <w:p w14:paraId="779455CD" w14:textId="77777777" w:rsidR="00716607" w:rsidRDefault="00000000">
            <w:r>
              <w:t>dolphin</w:t>
            </w:r>
          </w:p>
        </w:tc>
        <w:tc>
          <w:tcPr>
            <w:tcW w:w="1728" w:type="dxa"/>
          </w:tcPr>
          <w:p w14:paraId="10AC84B3" w14:textId="77777777" w:rsidR="00716607" w:rsidRDefault="00000000">
            <w:r>
              <w:t>0.7196</w:t>
            </w:r>
          </w:p>
        </w:tc>
        <w:tc>
          <w:tcPr>
            <w:tcW w:w="1728" w:type="dxa"/>
          </w:tcPr>
          <w:p w14:paraId="456B77CE" w14:textId="77777777" w:rsidR="00716607" w:rsidRDefault="00000000">
            <w:r>
              <w:t>0.7700</w:t>
            </w:r>
          </w:p>
        </w:tc>
        <w:tc>
          <w:tcPr>
            <w:tcW w:w="1728" w:type="dxa"/>
          </w:tcPr>
          <w:p w14:paraId="46DFFD31" w14:textId="77777777" w:rsidR="00716607" w:rsidRDefault="00000000">
            <w:r>
              <w:t>0.7440</w:t>
            </w:r>
          </w:p>
        </w:tc>
        <w:tc>
          <w:tcPr>
            <w:tcW w:w="1728" w:type="dxa"/>
          </w:tcPr>
          <w:p w14:paraId="1A011519" w14:textId="77777777" w:rsidR="00716607" w:rsidRDefault="00000000">
            <w:r>
              <w:t>100.0000</w:t>
            </w:r>
          </w:p>
        </w:tc>
      </w:tr>
      <w:tr w:rsidR="00716607" w14:paraId="36B7FC8D" w14:textId="77777777">
        <w:tc>
          <w:tcPr>
            <w:tcW w:w="1728" w:type="dxa"/>
          </w:tcPr>
          <w:p w14:paraId="455EEFBB" w14:textId="77777777" w:rsidR="00716607" w:rsidRDefault="00000000">
            <w:r>
              <w:t>elephant</w:t>
            </w:r>
          </w:p>
        </w:tc>
        <w:tc>
          <w:tcPr>
            <w:tcW w:w="1728" w:type="dxa"/>
          </w:tcPr>
          <w:p w14:paraId="661FB1CC" w14:textId="77777777" w:rsidR="00716607" w:rsidRDefault="00000000">
            <w:r>
              <w:t>0.7753</w:t>
            </w:r>
          </w:p>
        </w:tc>
        <w:tc>
          <w:tcPr>
            <w:tcW w:w="1728" w:type="dxa"/>
          </w:tcPr>
          <w:p w14:paraId="68F4C948" w14:textId="77777777" w:rsidR="00716607" w:rsidRDefault="00000000">
            <w:r>
              <w:t>0.6900</w:t>
            </w:r>
          </w:p>
        </w:tc>
        <w:tc>
          <w:tcPr>
            <w:tcW w:w="1728" w:type="dxa"/>
          </w:tcPr>
          <w:p w14:paraId="11DAB7C2" w14:textId="77777777" w:rsidR="00716607" w:rsidRDefault="00000000">
            <w:r>
              <w:t>0.7302</w:t>
            </w:r>
          </w:p>
        </w:tc>
        <w:tc>
          <w:tcPr>
            <w:tcW w:w="1728" w:type="dxa"/>
          </w:tcPr>
          <w:p w14:paraId="0EC856D6" w14:textId="77777777" w:rsidR="00716607" w:rsidRDefault="00000000">
            <w:r>
              <w:t>100.0000</w:t>
            </w:r>
          </w:p>
        </w:tc>
      </w:tr>
      <w:tr w:rsidR="00716607" w14:paraId="084A0AF9" w14:textId="77777777">
        <w:tc>
          <w:tcPr>
            <w:tcW w:w="1728" w:type="dxa"/>
          </w:tcPr>
          <w:p w14:paraId="4B607886" w14:textId="77777777" w:rsidR="00716607" w:rsidRDefault="00000000">
            <w:r>
              <w:t>flatfish</w:t>
            </w:r>
          </w:p>
        </w:tc>
        <w:tc>
          <w:tcPr>
            <w:tcW w:w="1728" w:type="dxa"/>
          </w:tcPr>
          <w:p w14:paraId="4EFC9B93" w14:textId="77777777" w:rsidR="00716607" w:rsidRDefault="00000000">
            <w:r>
              <w:t>0.7907</w:t>
            </w:r>
          </w:p>
        </w:tc>
        <w:tc>
          <w:tcPr>
            <w:tcW w:w="1728" w:type="dxa"/>
          </w:tcPr>
          <w:p w14:paraId="4BE929A6" w14:textId="77777777" w:rsidR="00716607" w:rsidRDefault="00000000">
            <w:r>
              <w:t>0.6800</w:t>
            </w:r>
          </w:p>
        </w:tc>
        <w:tc>
          <w:tcPr>
            <w:tcW w:w="1728" w:type="dxa"/>
          </w:tcPr>
          <w:p w14:paraId="4AEF9793" w14:textId="77777777" w:rsidR="00716607" w:rsidRDefault="00000000">
            <w:r>
              <w:t>0.7312</w:t>
            </w:r>
          </w:p>
        </w:tc>
        <w:tc>
          <w:tcPr>
            <w:tcW w:w="1728" w:type="dxa"/>
          </w:tcPr>
          <w:p w14:paraId="6496CD2C" w14:textId="77777777" w:rsidR="00716607" w:rsidRDefault="00000000">
            <w:r>
              <w:t>100.0000</w:t>
            </w:r>
          </w:p>
        </w:tc>
      </w:tr>
      <w:tr w:rsidR="00716607" w14:paraId="6F3B691C" w14:textId="77777777">
        <w:tc>
          <w:tcPr>
            <w:tcW w:w="1728" w:type="dxa"/>
          </w:tcPr>
          <w:p w14:paraId="1B939AD9" w14:textId="77777777" w:rsidR="00716607" w:rsidRDefault="00000000">
            <w:r>
              <w:t>forest</w:t>
            </w:r>
          </w:p>
        </w:tc>
        <w:tc>
          <w:tcPr>
            <w:tcW w:w="1728" w:type="dxa"/>
          </w:tcPr>
          <w:p w14:paraId="08A826A4" w14:textId="77777777" w:rsidR="00716607" w:rsidRDefault="00000000">
            <w:r>
              <w:t>0.7300</w:t>
            </w:r>
          </w:p>
        </w:tc>
        <w:tc>
          <w:tcPr>
            <w:tcW w:w="1728" w:type="dxa"/>
          </w:tcPr>
          <w:p w14:paraId="35DF10B5" w14:textId="77777777" w:rsidR="00716607" w:rsidRDefault="00000000">
            <w:r>
              <w:t>0.7300</w:t>
            </w:r>
          </w:p>
        </w:tc>
        <w:tc>
          <w:tcPr>
            <w:tcW w:w="1728" w:type="dxa"/>
          </w:tcPr>
          <w:p w14:paraId="4990D342" w14:textId="77777777" w:rsidR="00716607" w:rsidRDefault="00000000">
            <w:r>
              <w:t>0.7300</w:t>
            </w:r>
          </w:p>
        </w:tc>
        <w:tc>
          <w:tcPr>
            <w:tcW w:w="1728" w:type="dxa"/>
          </w:tcPr>
          <w:p w14:paraId="54056D35" w14:textId="77777777" w:rsidR="00716607" w:rsidRDefault="00000000">
            <w:r>
              <w:t>100.0000</w:t>
            </w:r>
          </w:p>
        </w:tc>
      </w:tr>
      <w:tr w:rsidR="00716607" w14:paraId="277A704F" w14:textId="77777777">
        <w:tc>
          <w:tcPr>
            <w:tcW w:w="1728" w:type="dxa"/>
          </w:tcPr>
          <w:p w14:paraId="553C55BA" w14:textId="77777777" w:rsidR="00716607" w:rsidRDefault="00000000">
            <w:r>
              <w:t>fox</w:t>
            </w:r>
          </w:p>
        </w:tc>
        <w:tc>
          <w:tcPr>
            <w:tcW w:w="1728" w:type="dxa"/>
          </w:tcPr>
          <w:p w14:paraId="06B19279" w14:textId="77777777" w:rsidR="00716607" w:rsidRDefault="00000000">
            <w:r>
              <w:t>0.8200</w:t>
            </w:r>
          </w:p>
        </w:tc>
        <w:tc>
          <w:tcPr>
            <w:tcW w:w="1728" w:type="dxa"/>
          </w:tcPr>
          <w:p w14:paraId="654CCD86" w14:textId="77777777" w:rsidR="00716607" w:rsidRDefault="00000000">
            <w:r>
              <w:t>0.8200</w:t>
            </w:r>
          </w:p>
        </w:tc>
        <w:tc>
          <w:tcPr>
            <w:tcW w:w="1728" w:type="dxa"/>
          </w:tcPr>
          <w:p w14:paraId="4E7575E8" w14:textId="77777777" w:rsidR="00716607" w:rsidRDefault="00000000">
            <w:r>
              <w:t>0.8200</w:t>
            </w:r>
          </w:p>
        </w:tc>
        <w:tc>
          <w:tcPr>
            <w:tcW w:w="1728" w:type="dxa"/>
          </w:tcPr>
          <w:p w14:paraId="0B391229" w14:textId="77777777" w:rsidR="00716607" w:rsidRDefault="00000000">
            <w:r>
              <w:t>100.0000</w:t>
            </w:r>
          </w:p>
        </w:tc>
      </w:tr>
      <w:tr w:rsidR="00716607" w14:paraId="33227041" w14:textId="77777777">
        <w:tc>
          <w:tcPr>
            <w:tcW w:w="1728" w:type="dxa"/>
          </w:tcPr>
          <w:p w14:paraId="1F335022" w14:textId="77777777" w:rsidR="00716607" w:rsidRDefault="00000000">
            <w:r>
              <w:t>girl</w:t>
            </w:r>
          </w:p>
        </w:tc>
        <w:tc>
          <w:tcPr>
            <w:tcW w:w="1728" w:type="dxa"/>
          </w:tcPr>
          <w:p w14:paraId="0E95DC21" w14:textId="77777777" w:rsidR="00716607" w:rsidRDefault="00000000">
            <w:r>
              <w:t>0.5882</w:t>
            </w:r>
          </w:p>
        </w:tc>
        <w:tc>
          <w:tcPr>
            <w:tcW w:w="1728" w:type="dxa"/>
          </w:tcPr>
          <w:p w14:paraId="262AA52C" w14:textId="77777777" w:rsidR="00716607" w:rsidRDefault="00000000">
            <w:r>
              <w:t>0.5000</w:t>
            </w:r>
          </w:p>
        </w:tc>
        <w:tc>
          <w:tcPr>
            <w:tcW w:w="1728" w:type="dxa"/>
          </w:tcPr>
          <w:p w14:paraId="4D0F51E4" w14:textId="77777777" w:rsidR="00716607" w:rsidRDefault="00000000">
            <w:r>
              <w:t>0.5405</w:t>
            </w:r>
          </w:p>
        </w:tc>
        <w:tc>
          <w:tcPr>
            <w:tcW w:w="1728" w:type="dxa"/>
          </w:tcPr>
          <w:p w14:paraId="5FC5678D" w14:textId="77777777" w:rsidR="00716607" w:rsidRDefault="00000000">
            <w:r>
              <w:t>100.0000</w:t>
            </w:r>
          </w:p>
        </w:tc>
      </w:tr>
      <w:tr w:rsidR="00716607" w14:paraId="467214D0" w14:textId="77777777">
        <w:tc>
          <w:tcPr>
            <w:tcW w:w="1728" w:type="dxa"/>
          </w:tcPr>
          <w:p w14:paraId="4B3933E5" w14:textId="77777777" w:rsidR="00716607" w:rsidRDefault="00000000">
            <w:r>
              <w:t>hamster</w:t>
            </w:r>
          </w:p>
        </w:tc>
        <w:tc>
          <w:tcPr>
            <w:tcW w:w="1728" w:type="dxa"/>
          </w:tcPr>
          <w:p w14:paraId="6C88C090" w14:textId="77777777" w:rsidR="00716607" w:rsidRDefault="00000000">
            <w:r>
              <w:t>0.8723</w:t>
            </w:r>
          </w:p>
        </w:tc>
        <w:tc>
          <w:tcPr>
            <w:tcW w:w="1728" w:type="dxa"/>
          </w:tcPr>
          <w:p w14:paraId="5550557D" w14:textId="77777777" w:rsidR="00716607" w:rsidRDefault="00000000">
            <w:r>
              <w:t>0.8200</w:t>
            </w:r>
          </w:p>
        </w:tc>
        <w:tc>
          <w:tcPr>
            <w:tcW w:w="1728" w:type="dxa"/>
          </w:tcPr>
          <w:p w14:paraId="05EC7BF3" w14:textId="77777777" w:rsidR="00716607" w:rsidRDefault="00000000">
            <w:r>
              <w:t>0.8454</w:t>
            </w:r>
          </w:p>
        </w:tc>
        <w:tc>
          <w:tcPr>
            <w:tcW w:w="1728" w:type="dxa"/>
          </w:tcPr>
          <w:p w14:paraId="5C5BBD17" w14:textId="77777777" w:rsidR="00716607" w:rsidRDefault="00000000">
            <w:r>
              <w:t>100.0000</w:t>
            </w:r>
          </w:p>
        </w:tc>
      </w:tr>
      <w:tr w:rsidR="00716607" w14:paraId="1FE82F18" w14:textId="77777777">
        <w:tc>
          <w:tcPr>
            <w:tcW w:w="1728" w:type="dxa"/>
          </w:tcPr>
          <w:p w14:paraId="21955A43" w14:textId="77777777" w:rsidR="00716607" w:rsidRDefault="00000000">
            <w:r>
              <w:t>house</w:t>
            </w:r>
          </w:p>
        </w:tc>
        <w:tc>
          <w:tcPr>
            <w:tcW w:w="1728" w:type="dxa"/>
          </w:tcPr>
          <w:p w14:paraId="79B488FD" w14:textId="77777777" w:rsidR="00716607" w:rsidRDefault="00000000">
            <w:r>
              <w:t>0.7059</w:t>
            </w:r>
          </w:p>
        </w:tc>
        <w:tc>
          <w:tcPr>
            <w:tcW w:w="1728" w:type="dxa"/>
          </w:tcPr>
          <w:p w14:paraId="1DF84B26" w14:textId="77777777" w:rsidR="00716607" w:rsidRDefault="00000000">
            <w:r>
              <w:t>0.7200</w:t>
            </w:r>
          </w:p>
        </w:tc>
        <w:tc>
          <w:tcPr>
            <w:tcW w:w="1728" w:type="dxa"/>
          </w:tcPr>
          <w:p w14:paraId="5967A062" w14:textId="77777777" w:rsidR="00716607" w:rsidRDefault="00000000">
            <w:r>
              <w:t>0.7129</w:t>
            </w:r>
          </w:p>
        </w:tc>
        <w:tc>
          <w:tcPr>
            <w:tcW w:w="1728" w:type="dxa"/>
          </w:tcPr>
          <w:p w14:paraId="7780B68D" w14:textId="77777777" w:rsidR="00716607" w:rsidRDefault="00000000">
            <w:r>
              <w:t>100.0000</w:t>
            </w:r>
          </w:p>
        </w:tc>
      </w:tr>
      <w:tr w:rsidR="00716607" w14:paraId="45656B20" w14:textId="77777777">
        <w:tc>
          <w:tcPr>
            <w:tcW w:w="1728" w:type="dxa"/>
          </w:tcPr>
          <w:p w14:paraId="2963668A" w14:textId="77777777" w:rsidR="00716607" w:rsidRDefault="00000000">
            <w:r>
              <w:t>kangaroo</w:t>
            </w:r>
          </w:p>
        </w:tc>
        <w:tc>
          <w:tcPr>
            <w:tcW w:w="1728" w:type="dxa"/>
          </w:tcPr>
          <w:p w14:paraId="65618629" w14:textId="77777777" w:rsidR="00716607" w:rsidRDefault="00000000">
            <w:r>
              <w:t>0.7634</w:t>
            </w:r>
          </w:p>
        </w:tc>
        <w:tc>
          <w:tcPr>
            <w:tcW w:w="1728" w:type="dxa"/>
          </w:tcPr>
          <w:p w14:paraId="6964BE6A" w14:textId="77777777" w:rsidR="00716607" w:rsidRDefault="00000000">
            <w:r>
              <w:t>0.7100</w:t>
            </w:r>
          </w:p>
        </w:tc>
        <w:tc>
          <w:tcPr>
            <w:tcW w:w="1728" w:type="dxa"/>
          </w:tcPr>
          <w:p w14:paraId="58E9DB72" w14:textId="77777777" w:rsidR="00716607" w:rsidRDefault="00000000">
            <w:r>
              <w:t>0.7358</w:t>
            </w:r>
          </w:p>
        </w:tc>
        <w:tc>
          <w:tcPr>
            <w:tcW w:w="1728" w:type="dxa"/>
          </w:tcPr>
          <w:p w14:paraId="1E9496AF" w14:textId="77777777" w:rsidR="00716607" w:rsidRDefault="00000000">
            <w:r>
              <w:t>100.0000</w:t>
            </w:r>
          </w:p>
        </w:tc>
      </w:tr>
      <w:tr w:rsidR="00716607" w14:paraId="4E8ACCAB" w14:textId="77777777">
        <w:tc>
          <w:tcPr>
            <w:tcW w:w="1728" w:type="dxa"/>
          </w:tcPr>
          <w:p w14:paraId="5ECB8343" w14:textId="77777777" w:rsidR="00716607" w:rsidRDefault="00000000">
            <w:r>
              <w:t>keyboard</w:t>
            </w:r>
          </w:p>
        </w:tc>
        <w:tc>
          <w:tcPr>
            <w:tcW w:w="1728" w:type="dxa"/>
          </w:tcPr>
          <w:p w14:paraId="40779CF9" w14:textId="77777777" w:rsidR="00716607" w:rsidRDefault="00000000">
            <w:r>
              <w:t>0.8958</w:t>
            </w:r>
          </w:p>
        </w:tc>
        <w:tc>
          <w:tcPr>
            <w:tcW w:w="1728" w:type="dxa"/>
          </w:tcPr>
          <w:p w14:paraId="47CDCB0F" w14:textId="77777777" w:rsidR="00716607" w:rsidRDefault="00000000">
            <w:r>
              <w:t>0.8600</w:t>
            </w:r>
          </w:p>
        </w:tc>
        <w:tc>
          <w:tcPr>
            <w:tcW w:w="1728" w:type="dxa"/>
          </w:tcPr>
          <w:p w14:paraId="3CF3C6AE" w14:textId="77777777" w:rsidR="00716607" w:rsidRDefault="00000000">
            <w:r>
              <w:t>0.8776</w:t>
            </w:r>
          </w:p>
        </w:tc>
        <w:tc>
          <w:tcPr>
            <w:tcW w:w="1728" w:type="dxa"/>
          </w:tcPr>
          <w:p w14:paraId="6F19DEF2" w14:textId="77777777" w:rsidR="00716607" w:rsidRDefault="00000000">
            <w:r>
              <w:t>100.0000</w:t>
            </w:r>
          </w:p>
        </w:tc>
      </w:tr>
      <w:tr w:rsidR="00716607" w14:paraId="5D23CE49" w14:textId="77777777">
        <w:tc>
          <w:tcPr>
            <w:tcW w:w="1728" w:type="dxa"/>
          </w:tcPr>
          <w:p w14:paraId="3DDAA58C" w14:textId="77777777" w:rsidR="00716607" w:rsidRDefault="00000000">
            <w:r>
              <w:t>lamp</w:t>
            </w:r>
          </w:p>
        </w:tc>
        <w:tc>
          <w:tcPr>
            <w:tcW w:w="1728" w:type="dxa"/>
          </w:tcPr>
          <w:p w14:paraId="080DB525" w14:textId="77777777" w:rsidR="00716607" w:rsidRDefault="00000000">
            <w:r>
              <w:t>0.6505</w:t>
            </w:r>
          </w:p>
        </w:tc>
        <w:tc>
          <w:tcPr>
            <w:tcW w:w="1728" w:type="dxa"/>
          </w:tcPr>
          <w:p w14:paraId="10EAF249" w14:textId="77777777" w:rsidR="00716607" w:rsidRDefault="00000000">
            <w:r>
              <w:t>0.6700</w:t>
            </w:r>
          </w:p>
        </w:tc>
        <w:tc>
          <w:tcPr>
            <w:tcW w:w="1728" w:type="dxa"/>
          </w:tcPr>
          <w:p w14:paraId="205D8395" w14:textId="77777777" w:rsidR="00716607" w:rsidRDefault="00000000">
            <w:r>
              <w:t>0.6601</w:t>
            </w:r>
          </w:p>
        </w:tc>
        <w:tc>
          <w:tcPr>
            <w:tcW w:w="1728" w:type="dxa"/>
          </w:tcPr>
          <w:p w14:paraId="3E8DB349" w14:textId="77777777" w:rsidR="00716607" w:rsidRDefault="00000000">
            <w:r>
              <w:t>100.0000</w:t>
            </w:r>
          </w:p>
        </w:tc>
      </w:tr>
      <w:tr w:rsidR="00716607" w14:paraId="3CEC33B7" w14:textId="77777777">
        <w:tc>
          <w:tcPr>
            <w:tcW w:w="1728" w:type="dxa"/>
          </w:tcPr>
          <w:p w14:paraId="41ADAD65" w14:textId="77777777" w:rsidR="00716607" w:rsidRDefault="00000000">
            <w:r>
              <w:t>lawn_mower</w:t>
            </w:r>
          </w:p>
        </w:tc>
        <w:tc>
          <w:tcPr>
            <w:tcW w:w="1728" w:type="dxa"/>
          </w:tcPr>
          <w:p w14:paraId="3EE1E497" w14:textId="77777777" w:rsidR="00716607" w:rsidRDefault="00000000">
            <w:r>
              <w:t>0.8641</w:t>
            </w:r>
          </w:p>
        </w:tc>
        <w:tc>
          <w:tcPr>
            <w:tcW w:w="1728" w:type="dxa"/>
          </w:tcPr>
          <w:p w14:paraId="7B0B5A15" w14:textId="77777777" w:rsidR="00716607" w:rsidRDefault="00000000">
            <w:r>
              <w:t>0.8900</w:t>
            </w:r>
          </w:p>
        </w:tc>
        <w:tc>
          <w:tcPr>
            <w:tcW w:w="1728" w:type="dxa"/>
          </w:tcPr>
          <w:p w14:paraId="7D8BC0AD" w14:textId="77777777" w:rsidR="00716607" w:rsidRDefault="00000000">
            <w:r>
              <w:t>0.8768</w:t>
            </w:r>
          </w:p>
        </w:tc>
        <w:tc>
          <w:tcPr>
            <w:tcW w:w="1728" w:type="dxa"/>
          </w:tcPr>
          <w:p w14:paraId="756BA029" w14:textId="77777777" w:rsidR="00716607" w:rsidRDefault="00000000">
            <w:r>
              <w:t>100.0000</w:t>
            </w:r>
          </w:p>
        </w:tc>
      </w:tr>
      <w:tr w:rsidR="00716607" w14:paraId="269F36D6" w14:textId="77777777">
        <w:tc>
          <w:tcPr>
            <w:tcW w:w="1728" w:type="dxa"/>
          </w:tcPr>
          <w:p w14:paraId="4C88BFD5" w14:textId="77777777" w:rsidR="00716607" w:rsidRDefault="00000000">
            <w:r>
              <w:t>leopard</w:t>
            </w:r>
          </w:p>
        </w:tc>
        <w:tc>
          <w:tcPr>
            <w:tcW w:w="1728" w:type="dxa"/>
          </w:tcPr>
          <w:p w14:paraId="35342BBE" w14:textId="77777777" w:rsidR="00716607" w:rsidRDefault="00000000">
            <w:r>
              <w:t>0.7117</w:t>
            </w:r>
          </w:p>
        </w:tc>
        <w:tc>
          <w:tcPr>
            <w:tcW w:w="1728" w:type="dxa"/>
          </w:tcPr>
          <w:p w14:paraId="2D7ED7F0" w14:textId="77777777" w:rsidR="00716607" w:rsidRDefault="00000000">
            <w:r>
              <w:t>0.7900</w:t>
            </w:r>
          </w:p>
        </w:tc>
        <w:tc>
          <w:tcPr>
            <w:tcW w:w="1728" w:type="dxa"/>
          </w:tcPr>
          <w:p w14:paraId="762EE9B3" w14:textId="77777777" w:rsidR="00716607" w:rsidRDefault="00000000">
            <w:r>
              <w:t>0.7488</w:t>
            </w:r>
          </w:p>
        </w:tc>
        <w:tc>
          <w:tcPr>
            <w:tcW w:w="1728" w:type="dxa"/>
          </w:tcPr>
          <w:p w14:paraId="00C87E3A" w14:textId="77777777" w:rsidR="00716607" w:rsidRDefault="00000000">
            <w:r>
              <w:t>100.0000</w:t>
            </w:r>
          </w:p>
        </w:tc>
      </w:tr>
      <w:tr w:rsidR="00716607" w14:paraId="030E547F" w14:textId="77777777">
        <w:tc>
          <w:tcPr>
            <w:tcW w:w="1728" w:type="dxa"/>
          </w:tcPr>
          <w:p w14:paraId="45077953" w14:textId="77777777" w:rsidR="00716607" w:rsidRDefault="00000000">
            <w:r>
              <w:t>lion</w:t>
            </w:r>
          </w:p>
        </w:tc>
        <w:tc>
          <w:tcPr>
            <w:tcW w:w="1728" w:type="dxa"/>
          </w:tcPr>
          <w:p w14:paraId="4AC6325E" w14:textId="77777777" w:rsidR="00716607" w:rsidRDefault="00000000">
            <w:r>
              <w:t>0.8632</w:t>
            </w:r>
          </w:p>
        </w:tc>
        <w:tc>
          <w:tcPr>
            <w:tcW w:w="1728" w:type="dxa"/>
          </w:tcPr>
          <w:p w14:paraId="30870DC7" w14:textId="77777777" w:rsidR="00716607" w:rsidRDefault="00000000">
            <w:r>
              <w:t>0.8200</w:t>
            </w:r>
          </w:p>
        </w:tc>
        <w:tc>
          <w:tcPr>
            <w:tcW w:w="1728" w:type="dxa"/>
          </w:tcPr>
          <w:p w14:paraId="482845A9" w14:textId="77777777" w:rsidR="00716607" w:rsidRDefault="00000000">
            <w:r>
              <w:t>0.8410</w:t>
            </w:r>
          </w:p>
        </w:tc>
        <w:tc>
          <w:tcPr>
            <w:tcW w:w="1728" w:type="dxa"/>
          </w:tcPr>
          <w:p w14:paraId="4C055157" w14:textId="77777777" w:rsidR="00716607" w:rsidRDefault="00000000">
            <w:r>
              <w:t>100.0000</w:t>
            </w:r>
          </w:p>
        </w:tc>
      </w:tr>
      <w:tr w:rsidR="00716607" w14:paraId="27B439F8" w14:textId="77777777">
        <w:tc>
          <w:tcPr>
            <w:tcW w:w="1728" w:type="dxa"/>
          </w:tcPr>
          <w:p w14:paraId="57CC301A" w14:textId="77777777" w:rsidR="00716607" w:rsidRDefault="00000000">
            <w:r>
              <w:lastRenderedPageBreak/>
              <w:t>lizard</w:t>
            </w:r>
          </w:p>
        </w:tc>
        <w:tc>
          <w:tcPr>
            <w:tcW w:w="1728" w:type="dxa"/>
          </w:tcPr>
          <w:p w14:paraId="4F5E367B" w14:textId="77777777" w:rsidR="00716607" w:rsidRDefault="00000000">
            <w:r>
              <w:t>0.5041</w:t>
            </w:r>
          </w:p>
        </w:tc>
        <w:tc>
          <w:tcPr>
            <w:tcW w:w="1728" w:type="dxa"/>
          </w:tcPr>
          <w:p w14:paraId="6C5CDFC7" w14:textId="77777777" w:rsidR="00716607" w:rsidRDefault="00000000">
            <w:r>
              <w:t>0.6100</w:t>
            </w:r>
          </w:p>
        </w:tc>
        <w:tc>
          <w:tcPr>
            <w:tcW w:w="1728" w:type="dxa"/>
          </w:tcPr>
          <w:p w14:paraId="4201BFFE" w14:textId="77777777" w:rsidR="00716607" w:rsidRDefault="00000000">
            <w:r>
              <w:t>0.5520</w:t>
            </w:r>
          </w:p>
        </w:tc>
        <w:tc>
          <w:tcPr>
            <w:tcW w:w="1728" w:type="dxa"/>
          </w:tcPr>
          <w:p w14:paraId="582F3FED" w14:textId="77777777" w:rsidR="00716607" w:rsidRDefault="00000000">
            <w:r>
              <w:t>100.0000</w:t>
            </w:r>
          </w:p>
        </w:tc>
      </w:tr>
      <w:tr w:rsidR="00716607" w14:paraId="4756A852" w14:textId="77777777">
        <w:tc>
          <w:tcPr>
            <w:tcW w:w="1728" w:type="dxa"/>
          </w:tcPr>
          <w:p w14:paraId="4820B4E3" w14:textId="77777777" w:rsidR="00716607" w:rsidRDefault="00000000">
            <w:r>
              <w:t>lobster</w:t>
            </w:r>
          </w:p>
        </w:tc>
        <w:tc>
          <w:tcPr>
            <w:tcW w:w="1728" w:type="dxa"/>
          </w:tcPr>
          <w:p w14:paraId="29C8417B" w14:textId="77777777" w:rsidR="00716607" w:rsidRDefault="00000000">
            <w:r>
              <w:t>0.6458</w:t>
            </w:r>
          </w:p>
        </w:tc>
        <w:tc>
          <w:tcPr>
            <w:tcW w:w="1728" w:type="dxa"/>
          </w:tcPr>
          <w:p w14:paraId="0284DD6F" w14:textId="77777777" w:rsidR="00716607" w:rsidRDefault="00000000">
            <w:r>
              <w:t>0.6200</w:t>
            </w:r>
          </w:p>
        </w:tc>
        <w:tc>
          <w:tcPr>
            <w:tcW w:w="1728" w:type="dxa"/>
          </w:tcPr>
          <w:p w14:paraId="3E2FA552" w14:textId="77777777" w:rsidR="00716607" w:rsidRDefault="00000000">
            <w:r>
              <w:t>0.6327</w:t>
            </w:r>
          </w:p>
        </w:tc>
        <w:tc>
          <w:tcPr>
            <w:tcW w:w="1728" w:type="dxa"/>
          </w:tcPr>
          <w:p w14:paraId="44E604E5" w14:textId="77777777" w:rsidR="00716607" w:rsidRDefault="00000000">
            <w:r>
              <w:t>100.0000</w:t>
            </w:r>
          </w:p>
        </w:tc>
      </w:tr>
      <w:tr w:rsidR="00716607" w14:paraId="21B7030D" w14:textId="77777777">
        <w:tc>
          <w:tcPr>
            <w:tcW w:w="1728" w:type="dxa"/>
          </w:tcPr>
          <w:p w14:paraId="6284378A" w14:textId="77777777" w:rsidR="00716607" w:rsidRDefault="00000000">
            <w:r>
              <w:t>man</w:t>
            </w:r>
          </w:p>
        </w:tc>
        <w:tc>
          <w:tcPr>
            <w:tcW w:w="1728" w:type="dxa"/>
          </w:tcPr>
          <w:p w14:paraId="05539C9A" w14:textId="77777777" w:rsidR="00716607" w:rsidRDefault="00000000">
            <w:r>
              <w:t>0.5686</w:t>
            </w:r>
          </w:p>
        </w:tc>
        <w:tc>
          <w:tcPr>
            <w:tcW w:w="1728" w:type="dxa"/>
          </w:tcPr>
          <w:p w14:paraId="73AB6FE6" w14:textId="77777777" w:rsidR="00716607" w:rsidRDefault="00000000">
            <w:r>
              <w:t>0.5800</w:t>
            </w:r>
          </w:p>
        </w:tc>
        <w:tc>
          <w:tcPr>
            <w:tcW w:w="1728" w:type="dxa"/>
          </w:tcPr>
          <w:p w14:paraId="12F0ADFD" w14:textId="77777777" w:rsidR="00716607" w:rsidRDefault="00000000">
            <w:r>
              <w:t>0.5743</w:t>
            </w:r>
          </w:p>
        </w:tc>
        <w:tc>
          <w:tcPr>
            <w:tcW w:w="1728" w:type="dxa"/>
          </w:tcPr>
          <w:p w14:paraId="364F77E3" w14:textId="77777777" w:rsidR="00716607" w:rsidRDefault="00000000">
            <w:r>
              <w:t>100.0000</w:t>
            </w:r>
          </w:p>
        </w:tc>
      </w:tr>
      <w:tr w:rsidR="00716607" w14:paraId="2BFD5CE2" w14:textId="77777777">
        <w:tc>
          <w:tcPr>
            <w:tcW w:w="1728" w:type="dxa"/>
          </w:tcPr>
          <w:p w14:paraId="04FCDD6C" w14:textId="77777777" w:rsidR="00716607" w:rsidRDefault="00000000">
            <w:r>
              <w:t>maple_tree</w:t>
            </w:r>
          </w:p>
        </w:tc>
        <w:tc>
          <w:tcPr>
            <w:tcW w:w="1728" w:type="dxa"/>
          </w:tcPr>
          <w:p w14:paraId="73C72796" w14:textId="77777777" w:rsidR="00716607" w:rsidRDefault="00000000">
            <w:r>
              <w:t>0.6392</w:t>
            </w:r>
          </w:p>
        </w:tc>
        <w:tc>
          <w:tcPr>
            <w:tcW w:w="1728" w:type="dxa"/>
          </w:tcPr>
          <w:p w14:paraId="3A469DE7" w14:textId="77777777" w:rsidR="00716607" w:rsidRDefault="00000000">
            <w:r>
              <w:t>0.6200</w:t>
            </w:r>
          </w:p>
        </w:tc>
        <w:tc>
          <w:tcPr>
            <w:tcW w:w="1728" w:type="dxa"/>
          </w:tcPr>
          <w:p w14:paraId="42247CDC" w14:textId="77777777" w:rsidR="00716607" w:rsidRDefault="00000000">
            <w:r>
              <w:t>0.6294</w:t>
            </w:r>
          </w:p>
        </w:tc>
        <w:tc>
          <w:tcPr>
            <w:tcW w:w="1728" w:type="dxa"/>
          </w:tcPr>
          <w:p w14:paraId="0CD6EAE0" w14:textId="77777777" w:rsidR="00716607" w:rsidRDefault="00000000">
            <w:r>
              <w:t>100.0000</w:t>
            </w:r>
          </w:p>
        </w:tc>
      </w:tr>
      <w:tr w:rsidR="00716607" w14:paraId="2239A0D1" w14:textId="77777777">
        <w:tc>
          <w:tcPr>
            <w:tcW w:w="1728" w:type="dxa"/>
          </w:tcPr>
          <w:p w14:paraId="31E104D9" w14:textId="77777777" w:rsidR="00716607" w:rsidRDefault="00000000">
            <w:r>
              <w:t>motorcycle</w:t>
            </w:r>
          </w:p>
        </w:tc>
        <w:tc>
          <w:tcPr>
            <w:tcW w:w="1728" w:type="dxa"/>
          </w:tcPr>
          <w:p w14:paraId="2083BBE5" w14:textId="77777777" w:rsidR="00716607" w:rsidRDefault="00000000">
            <w:r>
              <w:t>0.8727</w:t>
            </w:r>
          </w:p>
        </w:tc>
        <w:tc>
          <w:tcPr>
            <w:tcW w:w="1728" w:type="dxa"/>
          </w:tcPr>
          <w:p w14:paraId="78CC0978" w14:textId="77777777" w:rsidR="00716607" w:rsidRDefault="00000000">
            <w:r>
              <w:t>0.9600</w:t>
            </w:r>
          </w:p>
        </w:tc>
        <w:tc>
          <w:tcPr>
            <w:tcW w:w="1728" w:type="dxa"/>
          </w:tcPr>
          <w:p w14:paraId="46943329" w14:textId="77777777" w:rsidR="00716607" w:rsidRDefault="00000000">
            <w:r>
              <w:t>0.9143</w:t>
            </w:r>
          </w:p>
        </w:tc>
        <w:tc>
          <w:tcPr>
            <w:tcW w:w="1728" w:type="dxa"/>
          </w:tcPr>
          <w:p w14:paraId="3E7B7B65" w14:textId="77777777" w:rsidR="00716607" w:rsidRDefault="00000000">
            <w:r>
              <w:t>100.0000</w:t>
            </w:r>
          </w:p>
        </w:tc>
      </w:tr>
      <w:tr w:rsidR="00716607" w14:paraId="1BE3F271" w14:textId="77777777">
        <w:tc>
          <w:tcPr>
            <w:tcW w:w="1728" w:type="dxa"/>
          </w:tcPr>
          <w:p w14:paraId="17DB4493" w14:textId="77777777" w:rsidR="00716607" w:rsidRDefault="00000000">
            <w:r>
              <w:t>mountain</w:t>
            </w:r>
          </w:p>
        </w:tc>
        <w:tc>
          <w:tcPr>
            <w:tcW w:w="1728" w:type="dxa"/>
          </w:tcPr>
          <w:p w14:paraId="51E27C4A" w14:textId="77777777" w:rsidR="00716607" w:rsidRDefault="00000000">
            <w:r>
              <w:t>0.8447</w:t>
            </w:r>
          </w:p>
        </w:tc>
        <w:tc>
          <w:tcPr>
            <w:tcW w:w="1728" w:type="dxa"/>
          </w:tcPr>
          <w:p w14:paraId="78C70842" w14:textId="77777777" w:rsidR="00716607" w:rsidRDefault="00000000">
            <w:r>
              <w:t>0.8700</w:t>
            </w:r>
          </w:p>
        </w:tc>
        <w:tc>
          <w:tcPr>
            <w:tcW w:w="1728" w:type="dxa"/>
          </w:tcPr>
          <w:p w14:paraId="0694C2F7" w14:textId="77777777" w:rsidR="00716607" w:rsidRDefault="00000000">
            <w:r>
              <w:t>0.8571</w:t>
            </w:r>
          </w:p>
        </w:tc>
        <w:tc>
          <w:tcPr>
            <w:tcW w:w="1728" w:type="dxa"/>
          </w:tcPr>
          <w:p w14:paraId="1408424B" w14:textId="77777777" w:rsidR="00716607" w:rsidRDefault="00000000">
            <w:r>
              <w:t>100.0000</w:t>
            </w:r>
          </w:p>
        </w:tc>
      </w:tr>
      <w:tr w:rsidR="00716607" w14:paraId="77419438" w14:textId="77777777">
        <w:tc>
          <w:tcPr>
            <w:tcW w:w="1728" w:type="dxa"/>
          </w:tcPr>
          <w:p w14:paraId="12D89F90" w14:textId="77777777" w:rsidR="00716607" w:rsidRDefault="00000000">
            <w:r>
              <w:t>mouse</w:t>
            </w:r>
          </w:p>
        </w:tc>
        <w:tc>
          <w:tcPr>
            <w:tcW w:w="1728" w:type="dxa"/>
          </w:tcPr>
          <w:p w14:paraId="1B6E07DE" w14:textId="77777777" w:rsidR="00716607" w:rsidRDefault="00000000">
            <w:r>
              <w:t>0.6538</w:t>
            </w:r>
          </w:p>
        </w:tc>
        <w:tc>
          <w:tcPr>
            <w:tcW w:w="1728" w:type="dxa"/>
          </w:tcPr>
          <w:p w14:paraId="67309E19" w14:textId="77777777" w:rsidR="00716607" w:rsidRDefault="00000000">
            <w:r>
              <w:t>0.6800</w:t>
            </w:r>
          </w:p>
        </w:tc>
        <w:tc>
          <w:tcPr>
            <w:tcW w:w="1728" w:type="dxa"/>
          </w:tcPr>
          <w:p w14:paraId="4F2E05BD" w14:textId="77777777" w:rsidR="00716607" w:rsidRDefault="00000000">
            <w:r>
              <w:t>0.6667</w:t>
            </w:r>
          </w:p>
        </w:tc>
        <w:tc>
          <w:tcPr>
            <w:tcW w:w="1728" w:type="dxa"/>
          </w:tcPr>
          <w:p w14:paraId="339F09A3" w14:textId="77777777" w:rsidR="00716607" w:rsidRDefault="00000000">
            <w:r>
              <w:t>100.0000</w:t>
            </w:r>
          </w:p>
        </w:tc>
      </w:tr>
      <w:tr w:rsidR="00716607" w14:paraId="6CC1BDD1" w14:textId="77777777">
        <w:tc>
          <w:tcPr>
            <w:tcW w:w="1728" w:type="dxa"/>
          </w:tcPr>
          <w:p w14:paraId="29E018AA" w14:textId="77777777" w:rsidR="00716607" w:rsidRDefault="00000000">
            <w:r>
              <w:t>mushroom</w:t>
            </w:r>
          </w:p>
        </w:tc>
        <w:tc>
          <w:tcPr>
            <w:tcW w:w="1728" w:type="dxa"/>
          </w:tcPr>
          <w:p w14:paraId="151EF007" w14:textId="77777777" w:rsidR="00716607" w:rsidRDefault="00000000">
            <w:r>
              <w:t>0.7800</w:t>
            </w:r>
          </w:p>
        </w:tc>
        <w:tc>
          <w:tcPr>
            <w:tcW w:w="1728" w:type="dxa"/>
          </w:tcPr>
          <w:p w14:paraId="5EEAEDD8" w14:textId="77777777" w:rsidR="00716607" w:rsidRDefault="00000000">
            <w:r>
              <w:t>0.7800</w:t>
            </w:r>
          </w:p>
        </w:tc>
        <w:tc>
          <w:tcPr>
            <w:tcW w:w="1728" w:type="dxa"/>
          </w:tcPr>
          <w:p w14:paraId="75B3653C" w14:textId="77777777" w:rsidR="00716607" w:rsidRDefault="00000000">
            <w:r>
              <w:t>0.7800</w:t>
            </w:r>
          </w:p>
        </w:tc>
        <w:tc>
          <w:tcPr>
            <w:tcW w:w="1728" w:type="dxa"/>
          </w:tcPr>
          <w:p w14:paraId="7E3FB2F8" w14:textId="77777777" w:rsidR="00716607" w:rsidRDefault="00000000">
            <w:r>
              <w:t>100.0000</w:t>
            </w:r>
          </w:p>
        </w:tc>
      </w:tr>
      <w:tr w:rsidR="00716607" w14:paraId="12002343" w14:textId="77777777">
        <w:tc>
          <w:tcPr>
            <w:tcW w:w="1728" w:type="dxa"/>
          </w:tcPr>
          <w:p w14:paraId="5F9BE027" w14:textId="77777777" w:rsidR="00716607" w:rsidRDefault="00000000">
            <w:r>
              <w:t>oak_tree</w:t>
            </w:r>
          </w:p>
        </w:tc>
        <w:tc>
          <w:tcPr>
            <w:tcW w:w="1728" w:type="dxa"/>
          </w:tcPr>
          <w:p w14:paraId="79F3214A" w14:textId="77777777" w:rsidR="00716607" w:rsidRDefault="00000000">
            <w:r>
              <w:t>0.5714</w:t>
            </w:r>
          </w:p>
        </w:tc>
        <w:tc>
          <w:tcPr>
            <w:tcW w:w="1728" w:type="dxa"/>
          </w:tcPr>
          <w:p w14:paraId="7F510E03" w14:textId="77777777" w:rsidR="00716607" w:rsidRDefault="00000000">
            <w:r>
              <w:t>0.7600</w:t>
            </w:r>
          </w:p>
        </w:tc>
        <w:tc>
          <w:tcPr>
            <w:tcW w:w="1728" w:type="dxa"/>
          </w:tcPr>
          <w:p w14:paraId="63938C4A" w14:textId="77777777" w:rsidR="00716607" w:rsidRDefault="00000000">
            <w:r>
              <w:t>0.6524</w:t>
            </w:r>
          </w:p>
        </w:tc>
        <w:tc>
          <w:tcPr>
            <w:tcW w:w="1728" w:type="dxa"/>
          </w:tcPr>
          <w:p w14:paraId="2E79CED2" w14:textId="77777777" w:rsidR="00716607" w:rsidRDefault="00000000">
            <w:r>
              <w:t>100.0000</w:t>
            </w:r>
          </w:p>
        </w:tc>
      </w:tr>
      <w:tr w:rsidR="00716607" w14:paraId="7351F96D" w14:textId="77777777">
        <w:tc>
          <w:tcPr>
            <w:tcW w:w="1728" w:type="dxa"/>
          </w:tcPr>
          <w:p w14:paraId="2A557411" w14:textId="77777777" w:rsidR="00716607" w:rsidRDefault="00000000">
            <w:r>
              <w:t>orange</w:t>
            </w:r>
          </w:p>
        </w:tc>
        <w:tc>
          <w:tcPr>
            <w:tcW w:w="1728" w:type="dxa"/>
          </w:tcPr>
          <w:p w14:paraId="2B5288E4" w14:textId="77777777" w:rsidR="00716607" w:rsidRDefault="00000000">
            <w:r>
              <w:t>0.8857</w:t>
            </w:r>
          </w:p>
        </w:tc>
        <w:tc>
          <w:tcPr>
            <w:tcW w:w="1728" w:type="dxa"/>
          </w:tcPr>
          <w:p w14:paraId="185A6F11" w14:textId="77777777" w:rsidR="00716607" w:rsidRDefault="00000000">
            <w:r>
              <w:t>0.9300</w:t>
            </w:r>
          </w:p>
        </w:tc>
        <w:tc>
          <w:tcPr>
            <w:tcW w:w="1728" w:type="dxa"/>
          </w:tcPr>
          <w:p w14:paraId="6063A9A7" w14:textId="77777777" w:rsidR="00716607" w:rsidRDefault="00000000">
            <w:r>
              <w:t>0.9073</w:t>
            </w:r>
          </w:p>
        </w:tc>
        <w:tc>
          <w:tcPr>
            <w:tcW w:w="1728" w:type="dxa"/>
          </w:tcPr>
          <w:p w14:paraId="6A705AA2" w14:textId="77777777" w:rsidR="00716607" w:rsidRDefault="00000000">
            <w:r>
              <w:t>100.0000</w:t>
            </w:r>
          </w:p>
        </w:tc>
      </w:tr>
      <w:tr w:rsidR="00716607" w14:paraId="037E52C2" w14:textId="77777777">
        <w:tc>
          <w:tcPr>
            <w:tcW w:w="1728" w:type="dxa"/>
          </w:tcPr>
          <w:p w14:paraId="2ADABF1D" w14:textId="77777777" w:rsidR="00716607" w:rsidRDefault="00000000">
            <w:r>
              <w:t>orchid</w:t>
            </w:r>
          </w:p>
        </w:tc>
        <w:tc>
          <w:tcPr>
            <w:tcW w:w="1728" w:type="dxa"/>
          </w:tcPr>
          <w:p w14:paraId="24E28065" w14:textId="77777777" w:rsidR="00716607" w:rsidRDefault="00000000">
            <w:r>
              <w:t>0.8286</w:t>
            </w:r>
          </w:p>
        </w:tc>
        <w:tc>
          <w:tcPr>
            <w:tcW w:w="1728" w:type="dxa"/>
          </w:tcPr>
          <w:p w14:paraId="206479C3" w14:textId="77777777" w:rsidR="00716607" w:rsidRDefault="00000000">
            <w:r>
              <w:t>0.8700</w:t>
            </w:r>
          </w:p>
        </w:tc>
        <w:tc>
          <w:tcPr>
            <w:tcW w:w="1728" w:type="dxa"/>
          </w:tcPr>
          <w:p w14:paraId="499FE3DD" w14:textId="77777777" w:rsidR="00716607" w:rsidRDefault="00000000">
            <w:r>
              <w:t>0.8488</w:t>
            </w:r>
          </w:p>
        </w:tc>
        <w:tc>
          <w:tcPr>
            <w:tcW w:w="1728" w:type="dxa"/>
          </w:tcPr>
          <w:p w14:paraId="15F56DB4" w14:textId="77777777" w:rsidR="00716607" w:rsidRDefault="00000000">
            <w:r>
              <w:t>100.0000</w:t>
            </w:r>
          </w:p>
        </w:tc>
      </w:tr>
      <w:tr w:rsidR="00716607" w14:paraId="0233557F" w14:textId="77777777">
        <w:tc>
          <w:tcPr>
            <w:tcW w:w="1728" w:type="dxa"/>
          </w:tcPr>
          <w:p w14:paraId="20399114" w14:textId="77777777" w:rsidR="00716607" w:rsidRDefault="00000000">
            <w:r>
              <w:t>otter</w:t>
            </w:r>
          </w:p>
        </w:tc>
        <w:tc>
          <w:tcPr>
            <w:tcW w:w="1728" w:type="dxa"/>
          </w:tcPr>
          <w:p w14:paraId="5B7F735F" w14:textId="77777777" w:rsidR="00716607" w:rsidRDefault="00000000">
            <w:r>
              <w:t>0.3750</w:t>
            </w:r>
          </w:p>
        </w:tc>
        <w:tc>
          <w:tcPr>
            <w:tcW w:w="1728" w:type="dxa"/>
          </w:tcPr>
          <w:p w14:paraId="4379EBD0" w14:textId="77777777" w:rsidR="00716607" w:rsidRDefault="00000000">
            <w:r>
              <w:t>0.4500</w:t>
            </w:r>
          </w:p>
        </w:tc>
        <w:tc>
          <w:tcPr>
            <w:tcW w:w="1728" w:type="dxa"/>
          </w:tcPr>
          <w:p w14:paraId="37585E68" w14:textId="77777777" w:rsidR="00716607" w:rsidRDefault="00000000">
            <w:r>
              <w:t>0.4091</w:t>
            </w:r>
          </w:p>
        </w:tc>
        <w:tc>
          <w:tcPr>
            <w:tcW w:w="1728" w:type="dxa"/>
          </w:tcPr>
          <w:p w14:paraId="542A9F6F" w14:textId="77777777" w:rsidR="00716607" w:rsidRDefault="00000000">
            <w:r>
              <w:t>100.0000</w:t>
            </w:r>
          </w:p>
        </w:tc>
      </w:tr>
      <w:tr w:rsidR="00716607" w14:paraId="0FE03DE5" w14:textId="77777777">
        <w:tc>
          <w:tcPr>
            <w:tcW w:w="1728" w:type="dxa"/>
          </w:tcPr>
          <w:p w14:paraId="06639965" w14:textId="77777777" w:rsidR="00716607" w:rsidRDefault="00000000">
            <w:r>
              <w:t>palm_tree</w:t>
            </w:r>
          </w:p>
        </w:tc>
        <w:tc>
          <w:tcPr>
            <w:tcW w:w="1728" w:type="dxa"/>
          </w:tcPr>
          <w:p w14:paraId="36006A45" w14:textId="77777777" w:rsidR="00716607" w:rsidRDefault="00000000">
            <w:r>
              <w:t>0.8713</w:t>
            </w:r>
          </w:p>
        </w:tc>
        <w:tc>
          <w:tcPr>
            <w:tcW w:w="1728" w:type="dxa"/>
          </w:tcPr>
          <w:p w14:paraId="48F9BAD7" w14:textId="77777777" w:rsidR="00716607" w:rsidRDefault="00000000">
            <w:r>
              <w:t>0.8800</w:t>
            </w:r>
          </w:p>
        </w:tc>
        <w:tc>
          <w:tcPr>
            <w:tcW w:w="1728" w:type="dxa"/>
          </w:tcPr>
          <w:p w14:paraId="2F81963C" w14:textId="77777777" w:rsidR="00716607" w:rsidRDefault="00000000">
            <w:r>
              <w:t>0.8756</w:t>
            </w:r>
          </w:p>
        </w:tc>
        <w:tc>
          <w:tcPr>
            <w:tcW w:w="1728" w:type="dxa"/>
          </w:tcPr>
          <w:p w14:paraId="196D4441" w14:textId="77777777" w:rsidR="00716607" w:rsidRDefault="00000000">
            <w:r>
              <w:t>100.0000</w:t>
            </w:r>
          </w:p>
        </w:tc>
      </w:tr>
      <w:tr w:rsidR="00716607" w14:paraId="01E73483" w14:textId="77777777">
        <w:tc>
          <w:tcPr>
            <w:tcW w:w="1728" w:type="dxa"/>
          </w:tcPr>
          <w:p w14:paraId="28B32A39" w14:textId="77777777" w:rsidR="00716607" w:rsidRDefault="00000000">
            <w:r>
              <w:t>pear</w:t>
            </w:r>
          </w:p>
        </w:tc>
        <w:tc>
          <w:tcPr>
            <w:tcW w:w="1728" w:type="dxa"/>
          </w:tcPr>
          <w:p w14:paraId="7C6790BD" w14:textId="77777777" w:rsidR="00716607" w:rsidRDefault="00000000">
            <w:r>
              <w:t>0.8039</w:t>
            </w:r>
          </w:p>
        </w:tc>
        <w:tc>
          <w:tcPr>
            <w:tcW w:w="1728" w:type="dxa"/>
          </w:tcPr>
          <w:p w14:paraId="2C28A02B" w14:textId="77777777" w:rsidR="00716607" w:rsidRDefault="00000000">
            <w:r>
              <w:t>0.8200</w:t>
            </w:r>
          </w:p>
        </w:tc>
        <w:tc>
          <w:tcPr>
            <w:tcW w:w="1728" w:type="dxa"/>
          </w:tcPr>
          <w:p w14:paraId="2D954EB0" w14:textId="77777777" w:rsidR="00716607" w:rsidRDefault="00000000">
            <w:r>
              <w:t>0.8119</w:t>
            </w:r>
          </w:p>
        </w:tc>
        <w:tc>
          <w:tcPr>
            <w:tcW w:w="1728" w:type="dxa"/>
          </w:tcPr>
          <w:p w14:paraId="53F89133" w14:textId="77777777" w:rsidR="00716607" w:rsidRDefault="00000000">
            <w:r>
              <w:t>100.0000</w:t>
            </w:r>
          </w:p>
        </w:tc>
      </w:tr>
      <w:tr w:rsidR="00716607" w14:paraId="3AE06585" w14:textId="77777777">
        <w:tc>
          <w:tcPr>
            <w:tcW w:w="1728" w:type="dxa"/>
          </w:tcPr>
          <w:p w14:paraId="1DD6370C" w14:textId="77777777" w:rsidR="00716607" w:rsidRDefault="00000000">
            <w:r>
              <w:t>pickup_truck</w:t>
            </w:r>
          </w:p>
        </w:tc>
        <w:tc>
          <w:tcPr>
            <w:tcW w:w="1728" w:type="dxa"/>
          </w:tcPr>
          <w:p w14:paraId="3E0A7658" w14:textId="77777777" w:rsidR="00716607" w:rsidRDefault="00000000">
            <w:r>
              <w:t>0.8529</w:t>
            </w:r>
          </w:p>
        </w:tc>
        <w:tc>
          <w:tcPr>
            <w:tcW w:w="1728" w:type="dxa"/>
          </w:tcPr>
          <w:p w14:paraId="326AD42D" w14:textId="77777777" w:rsidR="00716607" w:rsidRDefault="00000000">
            <w:r>
              <w:t>0.8700</w:t>
            </w:r>
          </w:p>
        </w:tc>
        <w:tc>
          <w:tcPr>
            <w:tcW w:w="1728" w:type="dxa"/>
          </w:tcPr>
          <w:p w14:paraId="475AA3C1" w14:textId="77777777" w:rsidR="00716607" w:rsidRDefault="00000000">
            <w:r>
              <w:t>0.8614</w:t>
            </w:r>
          </w:p>
        </w:tc>
        <w:tc>
          <w:tcPr>
            <w:tcW w:w="1728" w:type="dxa"/>
          </w:tcPr>
          <w:p w14:paraId="7B49020B" w14:textId="77777777" w:rsidR="00716607" w:rsidRDefault="00000000">
            <w:r>
              <w:t>100.0000</w:t>
            </w:r>
          </w:p>
        </w:tc>
      </w:tr>
      <w:tr w:rsidR="00716607" w14:paraId="0BF2AE02" w14:textId="77777777">
        <w:tc>
          <w:tcPr>
            <w:tcW w:w="1728" w:type="dxa"/>
          </w:tcPr>
          <w:p w14:paraId="4DA36D2B" w14:textId="77777777" w:rsidR="00716607" w:rsidRDefault="00000000">
            <w:r>
              <w:t>pine_tree</w:t>
            </w:r>
          </w:p>
        </w:tc>
        <w:tc>
          <w:tcPr>
            <w:tcW w:w="1728" w:type="dxa"/>
          </w:tcPr>
          <w:p w14:paraId="119FD9E6" w14:textId="77777777" w:rsidR="00716607" w:rsidRDefault="00000000">
            <w:r>
              <w:t>0.6522</w:t>
            </w:r>
          </w:p>
        </w:tc>
        <w:tc>
          <w:tcPr>
            <w:tcW w:w="1728" w:type="dxa"/>
          </w:tcPr>
          <w:p w14:paraId="3C7706C6" w14:textId="77777777" w:rsidR="00716607" w:rsidRDefault="00000000">
            <w:r>
              <w:t>0.6000</w:t>
            </w:r>
          </w:p>
        </w:tc>
        <w:tc>
          <w:tcPr>
            <w:tcW w:w="1728" w:type="dxa"/>
          </w:tcPr>
          <w:p w14:paraId="3D4BB8F0" w14:textId="77777777" w:rsidR="00716607" w:rsidRDefault="00000000">
            <w:r>
              <w:t>0.6250</w:t>
            </w:r>
          </w:p>
        </w:tc>
        <w:tc>
          <w:tcPr>
            <w:tcW w:w="1728" w:type="dxa"/>
          </w:tcPr>
          <w:p w14:paraId="1D02B551" w14:textId="77777777" w:rsidR="00716607" w:rsidRDefault="00000000">
            <w:r>
              <w:t>100.0000</w:t>
            </w:r>
          </w:p>
        </w:tc>
      </w:tr>
      <w:tr w:rsidR="00716607" w14:paraId="45E1BB1C" w14:textId="77777777">
        <w:tc>
          <w:tcPr>
            <w:tcW w:w="1728" w:type="dxa"/>
          </w:tcPr>
          <w:p w14:paraId="780A4470" w14:textId="77777777" w:rsidR="00716607" w:rsidRDefault="00000000">
            <w:r>
              <w:t>plain</w:t>
            </w:r>
          </w:p>
        </w:tc>
        <w:tc>
          <w:tcPr>
            <w:tcW w:w="1728" w:type="dxa"/>
          </w:tcPr>
          <w:p w14:paraId="3CF061FE" w14:textId="77777777" w:rsidR="00716607" w:rsidRDefault="00000000">
            <w:r>
              <w:t>0.8113</w:t>
            </w:r>
          </w:p>
        </w:tc>
        <w:tc>
          <w:tcPr>
            <w:tcW w:w="1728" w:type="dxa"/>
          </w:tcPr>
          <w:p w14:paraId="6CEC16ED" w14:textId="77777777" w:rsidR="00716607" w:rsidRDefault="00000000">
            <w:r>
              <w:t>0.8600</w:t>
            </w:r>
          </w:p>
        </w:tc>
        <w:tc>
          <w:tcPr>
            <w:tcW w:w="1728" w:type="dxa"/>
          </w:tcPr>
          <w:p w14:paraId="38387124" w14:textId="77777777" w:rsidR="00716607" w:rsidRDefault="00000000">
            <w:r>
              <w:t>0.8350</w:t>
            </w:r>
          </w:p>
        </w:tc>
        <w:tc>
          <w:tcPr>
            <w:tcW w:w="1728" w:type="dxa"/>
          </w:tcPr>
          <w:p w14:paraId="68595368" w14:textId="77777777" w:rsidR="00716607" w:rsidRDefault="00000000">
            <w:r>
              <w:t>100.0000</w:t>
            </w:r>
          </w:p>
        </w:tc>
      </w:tr>
      <w:tr w:rsidR="00716607" w14:paraId="625078FE" w14:textId="77777777">
        <w:tc>
          <w:tcPr>
            <w:tcW w:w="1728" w:type="dxa"/>
          </w:tcPr>
          <w:p w14:paraId="7FD40473" w14:textId="77777777" w:rsidR="00716607" w:rsidRDefault="00000000">
            <w:r>
              <w:t>plate</w:t>
            </w:r>
          </w:p>
        </w:tc>
        <w:tc>
          <w:tcPr>
            <w:tcW w:w="1728" w:type="dxa"/>
          </w:tcPr>
          <w:p w14:paraId="03BBA378" w14:textId="77777777" w:rsidR="00716607" w:rsidRDefault="00000000">
            <w:r>
              <w:t>0.6979</w:t>
            </w:r>
          </w:p>
        </w:tc>
        <w:tc>
          <w:tcPr>
            <w:tcW w:w="1728" w:type="dxa"/>
          </w:tcPr>
          <w:p w14:paraId="507AF774" w14:textId="77777777" w:rsidR="00716607" w:rsidRDefault="00000000">
            <w:r>
              <w:t>0.6700</w:t>
            </w:r>
          </w:p>
        </w:tc>
        <w:tc>
          <w:tcPr>
            <w:tcW w:w="1728" w:type="dxa"/>
          </w:tcPr>
          <w:p w14:paraId="1873F436" w14:textId="77777777" w:rsidR="00716607" w:rsidRDefault="00000000">
            <w:r>
              <w:t>0.6837</w:t>
            </w:r>
          </w:p>
        </w:tc>
        <w:tc>
          <w:tcPr>
            <w:tcW w:w="1728" w:type="dxa"/>
          </w:tcPr>
          <w:p w14:paraId="336C71A4" w14:textId="77777777" w:rsidR="00716607" w:rsidRDefault="00000000">
            <w:r>
              <w:t>100.0000</w:t>
            </w:r>
          </w:p>
        </w:tc>
      </w:tr>
      <w:tr w:rsidR="00716607" w14:paraId="6432A9C2" w14:textId="77777777">
        <w:tc>
          <w:tcPr>
            <w:tcW w:w="1728" w:type="dxa"/>
          </w:tcPr>
          <w:p w14:paraId="443E8F00" w14:textId="77777777" w:rsidR="00716607" w:rsidRDefault="00000000">
            <w:r>
              <w:t>poppy</w:t>
            </w:r>
          </w:p>
        </w:tc>
        <w:tc>
          <w:tcPr>
            <w:tcW w:w="1728" w:type="dxa"/>
          </w:tcPr>
          <w:p w14:paraId="2F00CDF7" w14:textId="77777777" w:rsidR="00716607" w:rsidRDefault="00000000">
            <w:r>
              <w:t>0.8125</w:t>
            </w:r>
          </w:p>
        </w:tc>
        <w:tc>
          <w:tcPr>
            <w:tcW w:w="1728" w:type="dxa"/>
          </w:tcPr>
          <w:p w14:paraId="4CEA43D6" w14:textId="77777777" w:rsidR="00716607" w:rsidRDefault="00000000">
            <w:r>
              <w:t>0.7800</w:t>
            </w:r>
          </w:p>
        </w:tc>
        <w:tc>
          <w:tcPr>
            <w:tcW w:w="1728" w:type="dxa"/>
          </w:tcPr>
          <w:p w14:paraId="5239510B" w14:textId="77777777" w:rsidR="00716607" w:rsidRDefault="00000000">
            <w:r>
              <w:t>0.7959</w:t>
            </w:r>
          </w:p>
        </w:tc>
        <w:tc>
          <w:tcPr>
            <w:tcW w:w="1728" w:type="dxa"/>
          </w:tcPr>
          <w:p w14:paraId="7BE6E6D6" w14:textId="77777777" w:rsidR="00716607" w:rsidRDefault="00000000">
            <w:r>
              <w:t>100.0000</w:t>
            </w:r>
          </w:p>
        </w:tc>
      </w:tr>
      <w:tr w:rsidR="00716607" w14:paraId="13DE20EE" w14:textId="77777777">
        <w:tc>
          <w:tcPr>
            <w:tcW w:w="1728" w:type="dxa"/>
          </w:tcPr>
          <w:p w14:paraId="06A767CC" w14:textId="77777777" w:rsidR="00716607" w:rsidRDefault="00000000">
            <w:r>
              <w:t>porcupine</w:t>
            </w:r>
          </w:p>
        </w:tc>
        <w:tc>
          <w:tcPr>
            <w:tcW w:w="1728" w:type="dxa"/>
          </w:tcPr>
          <w:p w14:paraId="5F45BB4C" w14:textId="77777777" w:rsidR="00716607" w:rsidRDefault="00000000">
            <w:r>
              <w:t>0.7692</w:t>
            </w:r>
          </w:p>
        </w:tc>
        <w:tc>
          <w:tcPr>
            <w:tcW w:w="1728" w:type="dxa"/>
          </w:tcPr>
          <w:p w14:paraId="112F49AC" w14:textId="77777777" w:rsidR="00716607" w:rsidRDefault="00000000">
            <w:r>
              <w:t>0.7000</w:t>
            </w:r>
          </w:p>
        </w:tc>
        <w:tc>
          <w:tcPr>
            <w:tcW w:w="1728" w:type="dxa"/>
          </w:tcPr>
          <w:p w14:paraId="5E2A1703" w14:textId="77777777" w:rsidR="00716607" w:rsidRDefault="00000000">
            <w:r>
              <w:t>0.7330</w:t>
            </w:r>
          </w:p>
        </w:tc>
        <w:tc>
          <w:tcPr>
            <w:tcW w:w="1728" w:type="dxa"/>
          </w:tcPr>
          <w:p w14:paraId="0FC1AB87" w14:textId="77777777" w:rsidR="00716607" w:rsidRDefault="00000000">
            <w:r>
              <w:t>100.0000</w:t>
            </w:r>
          </w:p>
        </w:tc>
      </w:tr>
      <w:tr w:rsidR="00716607" w14:paraId="0F9B91FC" w14:textId="77777777">
        <w:tc>
          <w:tcPr>
            <w:tcW w:w="1728" w:type="dxa"/>
          </w:tcPr>
          <w:p w14:paraId="4BA1F77E" w14:textId="77777777" w:rsidR="00716607" w:rsidRDefault="00000000">
            <w:r>
              <w:t>possum</w:t>
            </w:r>
          </w:p>
        </w:tc>
        <w:tc>
          <w:tcPr>
            <w:tcW w:w="1728" w:type="dxa"/>
          </w:tcPr>
          <w:p w14:paraId="1FA07CFC" w14:textId="77777777" w:rsidR="00716607" w:rsidRDefault="00000000">
            <w:r>
              <w:t>0.7619</w:t>
            </w:r>
          </w:p>
        </w:tc>
        <w:tc>
          <w:tcPr>
            <w:tcW w:w="1728" w:type="dxa"/>
          </w:tcPr>
          <w:p w14:paraId="6AE78BB6" w14:textId="77777777" w:rsidR="00716607" w:rsidRDefault="00000000">
            <w:r>
              <w:t>0.6400</w:t>
            </w:r>
          </w:p>
        </w:tc>
        <w:tc>
          <w:tcPr>
            <w:tcW w:w="1728" w:type="dxa"/>
          </w:tcPr>
          <w:p w14:paraId="4FE7BFD9" w14:textId="77777777" w:rsidR="00716607" w:rsidRDefault="00000000">
            <w:r>
              <w:t>0.6957</w:t>
            </w:r>
          </w:p>
        </w:tc>
        <w:tc>
          <w:tcPr>
            <w:tcW w:w="1728" w:type="dxa"/>
          </w:tcPr>
          <w:p w14:paraId="08B7D60E" w14:textId="77777777" w:rsidR="00716607" w:rsidRDefault="00000000">
            <w:r>
              <w:t>100.0000</w:t>
            </w:r>
          </w:p>
        </w:tc>
      </w:tr>
      <w:tr w:rsidR="00716607" w14:paraId="686EDF99" w14:textId="77777777">
        <w:tc>
          <w:tcPr>
            <w:tcW w:w="1728" w:type="dxa"/>
          </w:tcPr>
          <w:p w14:paraId="5E3C1B2E" w14:textId="77777777" w:rsidR="00716607" w:rsidRDefault="00000000">
            <w:r>
              <w:t>rabbit</w:t>
            </w:r>
          </w:p>
        </w:tc>
        <w:tc>
          <w:tcPr>
            <w:tcW w:w="1728" w:type="dxa"/>
          </w:tcPr>
          <w:p w14:paraId="42EB9B1D" w14:textId="77777777" w:rsidR="00716607" w:rsidRDefault="00000000">
            <w:r>
              <w:t>0.6602</w:t>
            </w:r>
          </w:p>
        </w:tc>
        <w:tc>
          <w:tcPr>
            <w:tcW w:w="1728" w:type="dxa"/>
          </w:tcPr>
          <w:p w14:paraId="63AA747C" w14:textId="77777777" w:rsidR="00716607" w:rsidRDefault="00000000">
            <w:r>
              <w:t>0.6800</w:t>
            </w:r>
          </w:p>
        </w:tc>
        <w:tc>
          <w:tcPr>
            <w:tcW w:w="1728" w:type="dxa"/>
          </w:tcPr>
          <w:p w14:paraId="1D43A7CB" w14:textId="77777777" w:rsidR="00716607" w:rsidRDefault="00000000">
            <w:r>
              <w:t>0.6700</w:t>
            </w:r>
          </w:p>
        </w:tc>
        <w:tc>
          <w:tcPr>
            <w:tcW w:w="1728" w:type="dxa"/>
          </w:tcPr>
          <w:p w14:paraId="4788DC0E" w14:textId="77777777" w:rsidR="00716607" w:rsidRDefault="00000000">
            <w:r>
              <w:t>100.0000</w:t>
            </w:r>
          </w:p>
        </w:tc>
      </w:tr>
      <w:tr w:rsidR="00716607" w14:paraId="0CF81C58" w14:textId="77777777">
        <w:tc>
          <w:tcPr>
            <w:tcW w:w="1728" w:type="dxa"/>
          </w:tcPr>
          <w:p w14:paraId="0084DA9C" w14:textId="77777777" w:rsidR="00716607" w:rsidRDefault="00000000">
            <w:r>
              <w:t>raccoon</w:t>
            </w:r>
          </w:p>
        </w:tc>
        <w:tc>
          <w:tcPr>
            <w:tcW w:w="1728" w:type="dxa"/>
          </w:tcPr>
          <w:p w14:paraId="03C346FA" w14:textId="77777777" w:rsidR="00716607" w:rsidRDefault="00000000">
            <w:r>
              <w:t>0.8854</w:t>
            </w:r>
          </w:p>
        </w:tc>
        <w:tc>
          <w:tcPr>
            <w:tcW w:w="1728" w:type="dxa"/>
          </w:tcPr>
          <w:p w14:paraId="7586900D" w14:textId="77777777" w:rsidR="00716607" w:rsidRDefault="00000000">
            <w:r>
              <w:t>0.8500</w:t>
            </w:r>
          </w:p>
        </w:tc>
        <w:tc>
          <w:tcPr>
            <w:tcW w:w="1728" w:type="dxa"/>
          </w:tcPr>
          <w:p w14:paraId="46514701" w14:textId="77777777" w:rsidR="00716607" w:rsidRDefault="00000000">
            <w:r>
              <w:t>0.8673</w:t>
            </w:r>
          </w:p>
        </w:tc>
        <w:tc>
          <w:tcPr>
            <w:tcW w:w="1728" w:type="dxa"/>
          </w:tcPr>
          <w:p w14:paraId="371DCAC1" w14:textId="77777777" w:rsidR="00716607" w:rsidRDefault="00000000">
            <w:r>
              <w:t>100.0000</w:t>
            </w:r>
          </w:p>
        </w:tc>
      </w:tr>
      <w:tr w:rsidR="00716607" w14:paraId="3CB8D722" w14:textId="77777777">
        <w:tc>
          <w:tcPr>
            <w:tcW w:w="1728" w:type="dxa"/>
          </w:tcPr>
          <w:p w14:paraId="2564015C" w14:textId="77777777" w:rsidR="00716607" w:rsidRDefault="00000000">
            <w:r>
              <w:t>ray</w:t>
            </w:r>
          </w:p>
        </w:tc>
        <w:tc>
          <w:tcPr>
            <w:tcW w:w="1728" w:type="dxa"/>
          </w:tcPr>
          <w:p w14:paraId="0894F267" w14:textId="77777777" w:rsidR="00716607" w:rsidRDefault="00000000">
            <w:r>
              <w:t>0.6355</w:t>
            </w:r>
          </w:p>
        </w:tc>
        <w:tc>
          <w:tcPr>
            <w:tcW w:w="1728" w:type="dxa"/>
          </w:tcPr>
          <w:p w14:paraId="552413F0" w14:textId="77777777" w:rsidR="00716607" w:rsidRDefault="00000000">
            <w:r>
              <w:t>0.6800</w:t>
            </w:r>
          </w:p>
        </w:tc>
        <w:tc>
          <w:tcPr>
            <w:tcW w:w="1728" w:type="dxa"/>
          </w:tcPr>
          <w:p w14:paraId="641DB2B4" w14:textId="77777777" w:rsidR="00716607" w:rsidRDefault="00000000">
            <w:r>
              <w:t>0.6570</w:t>
            </w:r>
          </w:p>
        </w:tc>
        <w:tc>
          <w:tcPr>
            <w:tcW w:w="1728" w:type="dxa"/>
          </w:tcPr>
          <w:p w14:paraId="625D9F65" w14:textId="77777777" w:rsidR="00716607" w:rsidRDefault="00000000">
            <w:r>
              <w:t>100.0000</w:t>
            </w:r>
          </w:p>
        </w:tc>
      </w:tr>
      <w:tr w:rsidR="00716607" w14:paraId="09ACAD2F" w14:textId="77777777">
        <w:tc>
          <w:tcPr>
            <w:tcW w:w="1728" w:type="dxa"/>
          </w:tcPr>
          <w:p w14:paraId="1A220D58" w14:textId="77777777" w:rsidR="00716607" w:rsidRDefault="00000000">
            <w:r>
              <w:t>road</w:t>
            </w:r>
          </w:p>
        </w:tc>
        <w:tc>
          <w:tcPr>
            <w:tcW w:w="1728" w:type="dxa"/>
          </w:tcPr>
          <w:p w14:paraId="2766A237" w14:textId="77777777" w:rsidR="00716607" w:rsidRDefault="00000000">
            <w:r>
              <w:t>0.8824</w:t>
            </w:r>
          </w:p>
        </w:tc>
        <w:tc>
          <w:tcPr>
            <w:tcW w:w="1728" w:type="dxa"/>
          </w:tcPr>
          <w:p w14:paraId="2769E921" w14:textId="77777777" w:rsidR="00716607" w:rsidRDefault="00000000">
            <w:r>
              <w:t>0.9000</w:t>
            </w:r>
          </w:p>
        </w:tc>
        <w:tc>
          <w:tcPr>
            <w:tcW w:w="1728" w:type="dxa"/>
          </w:tcPr>
          <w:p w14:paraId="252165F7" w14:textId="77777777" w:rsidR="00716607" w:rsidRDefault="00000000">
            <w:r>
              <w:t>0.8911</w:t>
            </w:r>
          </w:p>
        </w:tc>
        <w:tc>
          <w:tcPr>
            <w:tcW w:w="1728" w:type="dxa"/>
          </w:tcPr>
          <w:p w14:paraId="0D517971" w14:textId="77777777" w:rsidR="00716607" w:rsidRDefault="00000000">
            <w:r>
              <w:t>100.0000</w:t>
            </w:r>
          </w:p>
        </w:tc>
      </w:tr>
      <w:tr w:rsidR="00716607" w14:paraId="185B7112" w14:textId="77777777">
        <w:tc>
          <w:tcPr>
            <w:tcW w:w="1728" w:type="dxa"/>
          </w:tcPr>
          <w:p w14:paraId="407CA257" w14:textId="77777777" w:rsidR="00716607" w:rsidRDefault="00000000">
            <w:r>
              <w:t>rocket</w:t>
            </w:r>
          </w:p>
        </w:tc>
        <w:tc>
          <w:tcPr>
            <w:tcW w:w="1728" w:type="dxa"/>
          </w:tcPr>
          <w:p w14:paraId="086CBB46" w14:textId="77777777" w:rsidR="00716607" w:rsidRDefault="00000000">
            <w:r>
              <w:t>0.8953</w:t>
            </w:r>
          </w:p>
        </w:tc>
        <w:tc>
          <w:tcPr>
            <w:tcW w:w="1728" w:type="dxa"/>
          </w:tcPr>
          <w:p w14:paraId="4E5933D6" w14:textId="77777777" w:rsidR="00716607" w:rsidRDefault="00000000">
            <w:r>
              <w:t>0.7700</w:t>
            </w:r>
          </w:p>
        </w:tc>
        <w:tc>
          <w:tcPr>
            <w:tcW w:w="1728" w:type="dxa"/>
          </w:tcPr>
          <w:p w14:paraId="4F26768D" w14:textId="77777777" w:rsidR="00716607" w:rsidRDefault="00000000">
            <w:r>
              <w:t>0.8280</w:t>
            </w:r>
          </w:p>
        </w:tc>
        <w:tc>
          <w:tcPr>
            <w:tcW w:w="1728" w:type="dxa"/>
          </w:tcPr>
          <w:p w14:paraId="119EE8F3" w14:textId="77777777" w:rsidR="00716607" w:rsidRDefault="00000000">
            <w:r>
              <w:t>100.0000</w:t>
            </w:r>
          </w:p>
        </w:tc>
      </w:tr>
      <w:tr w:rsidR="00716607" w14:paraId="11EF1F6B" w14:textId="77777777">
        <w:tc>
          <w:tcPr>
            <w:tcW w:w="1728" w:type="dxa"/>
          </w:tcPr>
          <w:p w14:paraId="070D7B43" w14:textId="77777777" w:rsidR="00716607" w:rsidRDefault="00000000">
            <w:r>
              <w:t>rose</w:t>
            </w:r>
          </w:p>
        </w:tc>
        <w:tc>
          <w:tcPr>
            <w:tcW w:w="1728" w:type="dxa"/>
          </w:tcPr>
          <w:p w14:paraId="2B3E63E7" w14:textId="77777777" w:rsidR="00716607" w:rsidRDefault="00000000">
            <w:r>
              <w:t>0.8283</w:t>
            </w:r>
          </w:p>
        </w:tc>
        <w:tc>
          <w:tcPr>
            <w:tcW w:w="1728" w:type="dxa"/>
          </w:tcPr>
          <w:p w14:paraId="138B4EFE" w14:textId="77777777" w:rsidR="00716607" w:rsidRDefault="00000000">
            <w:r>
              <w:t>0.8200</w:t>
            </w:r>
          </w:p>
        </w:tc>
        <w:tc>
          <w:tcPr>
            <w:tcW w:w="1728" w:type="dxa"/>
          </w:tcPr>
          <w:p w14:paraId="626210FB" w14:textId="77777777" w:rsidR="00716607" w:rsidRDefault="00000000">
            <w:r>
              <w:t>0.8241</w:t>
            </w:r>
          </w:p>
        </w:tc>
        <w:tc>
          <w:tcPr>
            <w:tcW w:w="1728" w:type="dxa"/>
          </w:tcPr>
          <w:p w14:paraId="67325B8D" w14:textId="77777777" w:rsidR="00716607" w:rsidRDefault="00000000">
            <w:r>
              <w:t>100.0000</w:t>
            </w:r>
          </w:p>
        </w:tc>
      </w:tr>
      <w:tr w:rsidR="00716607" w14:paraId="130859B9" w14:textId="77777777">
        <w:tc>
          <w:tcPr>
            <w:tcW w:w="1728" w:type="dxa"/>
          </w:tcPr>
          <w:p w14:paraId="1D9514A1" w14:textId="77777777" w:rsidR="00716607" w:rsidRDefault="00000000">
            <w:r>
              <w:t>sea</w:t>
            </w:r>
          </w:p>
        </w:tc>
        <w:tc>
          <w:tcPr>
            <w:tcW w:w="1728" w:type="dxa"/>
          </w:tcPr>
          <w:p w14:paraId="7B452646" w14:textId="77777777" w:rsidR="00716607" w:rsidRDefault="00000000">
            <w:r>
              <w:t>0.7670</w:t>
            </w:r>
          </w:p>
        </w:tc>
        <w:tc>
          <w:tcPr>
            <w:tcW w:w="1728" w:type="dxa"/>
          </w:tcPr>
          <w:p w14:paraId="26DA37B4" w14:textId="77777777" w:rsidR="00716607" w:rsidRDefault="00000000">
            <w:r>
              <w:t>0.7900</w:t>
            </w:r>
          </w:p>
        </w:tc>
        <w:tc>
          <w:tcPr>
            <w:tcW w:w="1728" w:type="dxa"/>
          </w:tcPr>
          <w:p w14:paraId="1C97BA00" w14:textId="77777777" w:rsidR="00716607" w:rsidRDefault="00000000">
            <w:r>
              <w:t>0.7783</w:t>
            </w:r>
          </w:p>
        </w:tc>
        <w:tc>
          <w:tcPr>
            <w:tcW w:w="1728" w:type="dxa"/>
          </w:tcPr>
          <w:p w14:paraId="03C76207" w14:textId="77777777" w:rsidR="00716607" w:rsidRDefault="00000000">
            <w:r>
              <w:t>100.0000</w:t>
            </w:r>
          </w:p>
        </w:tc>
      </w:tr>
      <w:tr w:rsidR="00716607" w14:paraId="250DE21E" w14:textId="77777777">
        <w:tc>
          <w:tcPr>
            <w:tcW w:w="1728" w:type="dxa"/>
          </w:tcPr>
          <w:p w14:paraId="4266C401" w14:textId="77777777" w:rsidR="00716607" w:rsidRDefault="00000000">
            <w:r>
              <w:t>seal</w:t>
            </w:r>
          </w:p>
        </w:tc>
        <w:tc>
          <w:tcPr>
            <w:tcW w:w="1728" w:type="dxa"/>
          </w:tcPr>
          <w:p w14:paraId="7B7A443C" w14:textId="77777777" w:rsidR="00716607" w:rsidRDefault="00000000">
            <w:r>
              <w:t>0.5579</w:t>
            </w:r>
          </w:p>
        </w:tc>
        <w:tc>
          <w:tcPr>
            <w:tcW w:w="1728" w:type="dxa"/>
          </w:tcPr>
          <w:p w14:paraId="1C98A4E4" w14:textId="77777777" w:rsidR="00716607" w:rsidRDefault="00000000">
            <w:r>
              <w:t>0.5300</w:t>
            </w:r>
          </w:p>
        </w:tc>
        <w:tc>
          <w:tcPr>
            <w:tcW w:w="1728" w:type="dxa"/>
          </w:tcPr>
          <w:p w14:paraId="26FA724E" w14:textId="77777777" w:rsidR="00716607" w:rsidRDefault="00000000">
            <w:r>
              <w:t>0.5436</w:t>
            </w:r>
          </w:p>
        </w:tc>
        <w:tc>
          <w:tcPr>
            <w:tcW w:w="1728" w:type="dxa"/>
          </w:tcPr>
          <w:p w14:paraId="70FFEC01" w14:textId="77777777" w:rsidR="00716607" w:rsidRDefault="00000000">
            <w:r>
              <w:t>100.0000</w:t>
            </w:r>
          </w:p>
        </w:tc>
      </w:tr>
      <w:tr w:rsidR="00716607" w14:paraId="27C92447" w14:textId="77777777">
        <w:tc>
          <w:tcPr>
            <w:tcW w:w="1728" w:type="dxa"/>
          </w:tcPr>
          <w:p w14:paraId="20A86733" w14:textId="77777777" w:rsidR="00716607" w:rsidRDefault="00000000">
            <w:r>
              <w:t>shark</w:t>
            </w:r>
          </w:p>
        </w:tc>
        <w:tc>
          <w:tcPr>
            <w:tcW w:w="1728" w:type="dxa"/>
          </w:tcPr>
          <w:p w14:paraId="778BE23F" w14:textId="77777777" w:rsidR="00716607" w:rsidRDefault="00000000">
            <w:r>
              <w:t>0.6078</w:t>
            </w:r>
          </w:p>
        </w:tc>
        <w:tc>
          <w:tcPr>
            <w:tcW w:w="1728" w:type="dxa"/>
          </w:tcPr>
          <w:p w14:paraId="4C73791B" w14:textId="77777777" w:rsidR="00716607" w:rsidRDefault="00000000">
            <w:r>
              <w:t>0.6200</w:t>
            </w:r>
          </w:p>
        </w:tc>
        <w:tc>
          <w:tcPr>
            <w:tcW w:w="1728" w:type="dxa"/>
          </w:tcPr>
          <w:p w14:paraId="04F9E225" w14:textId="77777777" w:rsidR="00716607" w:rsidRDefault="00000000">
            <w:r>
              <w:t>0.6139</w:t>
            </w:r>
          </w:p>
        </w:tc>
        <w:tc>
          <w:tcPr>
            <w:tcW w:w="1728" w:type="dxa"/>
          </w:tcPr>
          <w:p w14:paraId="0165570C" w14:textId="77777777" w:rsidR="00716607" w:rsidRDefault="00000000">
            <w:r>
              <w:t>100.0000</w:t>
            </w:r>
          </w:p>
        </w:tc>
      </w:tr>
      <w:tr w:rsidR="00716607" w14:paraId="3CC07CDA" w14:textId="77777777">
        <w:tc>
          <w:tcPr>
            <w:tcW w:w="1728" w:type="dxa"/>
          </w:tcPr>
          <w:p w14:paraId="6A81851E" w14:textId="77777777" w:rsidR="00716607" w:rsidRDefault="00000000">
            <w:r>
              <w:t>shrew</w:t>
            </w:r>
          </w:p>
        </w:tc>
        <w:tc>
          <w:tcPr>
            <w:tcW w:w="1728" w:type="dxa"/>
          </w:tcPr>
          <w:p w14:paraId="05DCC6A0" w14:textId="77777777" w:rsidR="00716607" w:rsidRDefault="00000000">
            <w:r>
              <w:t>0.5960</w:t>
            </w:r>
          </w:p>
        </w:tc>
        <w:tc>
          <w:tcPr>
            <w:tcW w:w="1728" w:type="dxa"/>
          </w:tcPr>
          <w:p w14:paraId="01BCA785" w14:textId="77777777" w:rsidR="00716607" w:rsidRDefault="00000000">
            <w:r>
              <w:t>0.5900</w:t>
            </w:r>
          </w:p>
        </w:tc>
        <w:tc>
          <w:tcPr>
            <w:tcW w:w="1728" w:type="dxa"/>
          </w:tcPr>
          <w:p w14:paraId="3D73400E" w14:textId="77777777" w:rsidR="00716607" w:rsidRDefault="00000000">
            <w:r>
              <w:t>0.5930</w:t>
            </w:r>
          </w:p>
        </w:tc>
        <w:tc>
          <w:tcPr>
            <w:tcW w:w="1728" w:type="dxa"/>
          </w:tcPr>
          <w:p w14:paraId="096D2F69" w14:textId="77777777" w:rsidR="00716607" w:rsidRDefault="00000000">
            <w:r>
              <w:t>100.0000</w:t>
            </w:r>
          </w:p>
        </w:tc>
      </w:tr>
      <w:tr w:rsidR="00716607" w14:paraId="101E2DE2" w14:textId="77777777">
        <w:tc>
          <w:tcPr>
            <w:tcW w:w="1728" w:type="dxa"/>
          </w:tcPr>
          <w:p w14:paraId="3F828964" w14:textId="77777777" w:rsidR="00716607" w:rsidRDefault="00000000">
            <w:r>
              <w:t>skunk</w:t>
            </w:r>
          </w:p>
        </w:tc>
        <w:tc>
          <w:tcPr>
            <w:tcW w:w="1728" w:type="dxa"/>
          </w:tcPr>
          <w:p w14:paraId="0DDDA523" w14:textId="77777777" w:rsidR="00716607" w:rsidRDefault="00000000">
            <w:r>
              <w:t>0.9109</w:t>
            </w:r>
          </w:p>
        </w:tc>
        <w:tc>
          <w:tcPr>
            <w:tcW w:w="1728" w:type="dxa"/>
          </w:tcPr>
          <w:p w14:paraId="0B14E119" w14:textId="77777777" w:rsidR="00716607" w:rsidRDefault="00000000">
            <w:r>
              <w:t>0.9200</w:t>
            </w:r>
          </w:p>
        </w:tc>
        <w:tc>
          <w:tcPr>
            <w:tcW w:w="1728" w:type="dxa"/>
          </w:tcPr>
          <w:p w14:paraId="3B0C2418" w14:textId="77777777" w:rsidR="00716607" w:rsidRDefault="00000000">
            <w:r>
              <w:t>0.9154</w:t>
            </w:r>
          </w:p>
        </w:tc>
        <w:tc>
          <w:tcPr>
            <w:tcW w:w="1728" w:type="dxa"/>
          </w:tcPr>
          <w:p w14:paraId="5BD18668" w14:textId="77777777" w:rsidR="00716607" w:rsidRDefault="00000000">
            <w:r>
              <w:t>100.0000</w:t>
            </w:r>
          </w:p>
        </w:tc>
      </w:tr>
      <w:tr w:rsidR="00716607" w14:paraId="299F9EC6" w14:textId="77777777">
        <w:tc>
          <w:tcPr>
            <w:tcW w:w="1728" w:type="dxa"/>
          </w:tcPr>
          <w:p w14:paraId="70D2F25E" w14:textId="77777777" w:rsidR="00716607" w:rsidRDefault="00000000">
            <w:r>
              <w:t>skyscraper</w:t>
            </w:r>
          </w:p>
        </w:tc>
        <w:tc>
          <w:tcPr>
            <w:tcW w:w="1728" w:type="dxa"/>
          </w:tcPr>
          <w:p w14:paraId="67A8F3FC" w14:textId="77777777" w:rsidR="00716607" w:rsidRDefault="00000000">
            <w:r>
              <w:t>0.8911</w:t>
            </w:r>
          </w:p>
        </w:tc>
        <w:tc>
          <w:tcPr>
            <w:tcW w:w="1728" w:type="dxa"/>
          </w:tcPr>
          <w:p w14:paraId="57A503DB" w14:textId="77777777" w:rsidR="00716607" w:rsidRDefault="00000000">
            <w:r>
              <w:t>0.9000</w:t>
            </w:r>
          </w:p>
        </w:tc>
        <w:tc>
          <w:tcPr>
            <w:tcW w:w="1728" w:type="dxa"/>
          </w:tcPr>
          <w:p w14:paraId="7091C551" w14:textId="77777777" w:rsidR="00716607" w:rsidRDefault="00000000">
            <w:r>
              <w:t>0.8955</w:t>
            </w:r>
          </w:p>
        </w:tc>
        <w:tc>
          <w:tcPr>
            <w:tcW w:w="1728" w:type="dxa"/>
          </w:tcPr>
          <w:p w14:paraId="234BAFAF" w14:textId="77777777" w:rsidR="00716607" w:rsidRDefault="00000000">
            <w:r>
              <w:t>100.0000</w:t>
            </w:r>
          </w:p>
        </w:tc>
      </w:tr>
      <w:tr w:rsidR="00716607" w14:paraId="59BA290B" w14:textId="77777777">
        <w:tc>
          <w:tcPr>
            <w:tcW w:w="1728" w:type="dxa"/>
          </w:tcPr>
          <w:p w14:paraId="6B9ACF5E" w14:textId="77777777" w:rsidR="00716607" w:rsidRDefault="00000000">
            <w:r>
              <w:t>snail</w:t>
            </w:r>
          </w:p>
        </w:tc>
        <w:tc>
          <w:tcPr>
            <w:tcW w:w="1728" w:type="dxa"/>
          </w:tcPr>
          <w:p w14:paraId="2D124741" w14:textId="77777777" w:rsidR="00716607" w:rsidRDefault="00000000">
            <w:r>
              <w:t>0.8904</w:t>
            </w:r>
          </w:p>
        </w:tc>
        <w:tc>
          <w:tcPr>
            <w:tcW w:w="1728" w:type="dxa"/>
          </w:tcPr>
          <w:p w14:paraId="31445710" w14:textId="77777777" w:rsidR="00716607" w:rsidRDefault="00000000">
            <w:r>
              <w:t>0.6500</w:t>
            </w:r>
          </w:p>
        </w:tc>
        <w:tc>
          <w:tcPr>
            <w:tcW w:w="1728" w:type="dxa"/>
          </w:tcPr>
          <w:p w14:paraId="25CCE179" w14:textId="77777777" w:rsidR="00716607" w:rsidRDefault="00000000">
            <w:r>
              <w:t>0.7514</w:t>
            </w:r>
          </w:p>
        </w:tc>
        <w:tc>
          <w:tcPr>
            <w:tcW w:w="1728" w:type="dxa"/>
          </w:tcPr>
          <w:p w14:paraId="3FF29E92" w14:textId="77777777" w:rsidR="00716607" w:rsidRDefault="00000000">
            <w:r>
              <w:t>100.0000</w:t>
            </w:r>
          </w:p>
        </w:tc>
      </w:tr>
      <w:tr w:rsidR="00716607" w14:paraId="7271DF0D" w14:textId="77777777">
        <w:tc>
          <w:tcPr>
            <w:tcW w:w="1728" w:type="dxa"/>
          </w:tcPr>
          <w:p w14:paraId="55C57B50" w14:textId="77777777" w:rsidR="00716607" w:rsidRDefault="00000000">
            <w:r>
              <w:t>snake</w:t>
            </w:r>
          </w:p>
        </w:tc>
        <w:tc>
          <w:tcPr>
            <w:tcW w:w="1728" w:type="dxa"/>
          </w:tcPr>
          <w:p w14:paraId="1418909F" w14:textId="77777777" w:rsidR="00716607" w:rsidRDefault="00000000">
            <w:r>
              <w:t>0.7444</w:t>
            </w:r>
          </w:p>
        </w:tc>
        <w:tc>
          <w:tcPr>
            <w:tcW w:w="1728" w:type="dxa"/>
          </w:tcPr>
          <w:p w14:paraId="0D70CE1A" w14:textId="77777777" w:rsidR="00716607" w:rsidRDefault="00000000">
            <w:r>
              <w:t>0.6700</w:t>
            </w:r>
          </w:p>
        </w:tc>
        <w:tc>
          <w:tcPr>
            <w:tcW w:w="1728" w:type="dxa"/>
          </w:tcPr>
          <w:p w14:paraId="3B9F609C" w14:textId="77777777" w:rsidR="00716607" w:rsidRDefault="00000000">
            <w:r>
              <w:t>0.7053</w:t>
            </w:r>
          </w:p>
        </w:tc>
        <w:tc>
          <w:tcPr>
            <w:tcW w:w="1728" w:type="dxa"/>
          </w:tcPr>
          <w:p w14:paraId="6C4A1E1B" w14:textId="77777777" w:rsidR="00716607" w:rsidRDefault="00000000">
            <w:r>
              <w:t>100.0000</w:t>
            </w:r>
          </w:p>
        </w:tc>
      </w:tr>
      <w:tr w:rsidR="00716607" w14:paraId="5D9D646C" w14:textId="77777777">
        <w:tc>
          <w:tcPr>
            <w:tcW w:w="1728" w:type="dxa"/>
          </w:tcPr>
          <w:p w14:paraId="1586EFA2" w14:textId="77777777" w:rsidR="00716607" w:rsidRDefault="00000000">
            <w:r>
              <w:t>spider</w:t>
            </w:r>
          </w:p>
        </w:tc>
        <w:tc>
          <w:tcPr>
            <w:tcW w:w="1728" w:type="dxa"/>
          </w:tcPr>
          <w:p w14:paraId="74A3E1B4" w14:textId="77777777" w:rsidR="00716607" w:rsidRDefault="00000000">
            <w:r>
              <w:t>0.7624</w:t>
            </w:r>
          </w:p>
        </w:tc>
        <w:tc>
          <w:tcPr>
            <w:tcW w:w="1728" w:type="dxa"/>
          </w:tcPr>
          <w:p w14:paraId="4E16BE03" w14:textId="77777777" w:rsidR="00716607" w:rsidRDefault="00000000">
            <w:r>
              <w:t>0.7700</w:t>
            </w:r>
          </w:p>
        </w:tc>
        <w:tc>
          <w:tcPr>
            <w:tcW w:w="1728" w:type="dxa"/>
          </w:tcPr>
          <w:p w14:paraId="59844A3C" w14:textId="77777777" w:rsidR="00716607" w:rsidRDefault="00000000">
            <w:r>
              <w:t>0.7662</w:t>
            </w:r>
          </w:p>
        </w:tc>
        <w:tc>
          <w:tcPr>
            <w:tcW w:w="1728" w:type="dxa"/>
          </w:tcPr>
          <w:p w14:paraId="4320D522" w14:textId="77777777" w:rsidR="00716607" w:rsidRDefault="00000000">
            <w:r>
              <w:t>100.0000</w:t>
            </w:r>
          </w:p>
        </w:tc>
      </w:tr>
      <w:tr w:rsidR="00716607" w14:paraId="002DEBC3" w14:textId="77777777">
        <w:tc>
          <w:tcPr>
            <w:tcW w:w="1728" w:type="dxa"/>
          </w:tcPr>
          <w:p w14:paraId="7A2272B9" w14:textId="77777777" w:rsidR="00716607" w:rsidRDefault="00000000">
            <w:r>
              <w:t>squirrel</w:t>
            </w:r>
          </w:p>
        </w:tc>
        <w:tc>
          <w:tcPr>
            <w:tcW w:w="1728" w:type="dxa"/>
          </w:tcPr>
          <w:p w14:paraId="16982E34" w14:textId="77777777" w:rsidR="00716607" w:rsidRDefault="00000000">
            <w:r>
              <w:t>0.7273</w:t>
            </w:r>
          </w:p>
        </w:tc>
        <w:tc>
          <w:tcPr>
            <w:tcW w:w="1728" w:type="dxa"/>
          </w:tcPr>
          <w:p w14:paraId="67313244" w14:textId="77777777" w:rsidR="00716607" w:rsidRDefault="00000000">
            <w:r>
              <w:t>0.7200</w:t>
            </w:r>
          </w:p>
        </w:tc>
        <w:tc>
          <w:tcPr>
            <w:tcW w:w="1728" w:type="dxa"/>
          </w:tcPr>
          <w:p w14:paraId="65624F70" w14:textId="77777777" w:rsidR="00716607" w:rsidRDefault="00000000">
            <w:r>
              <w:t>0.7236</w:t>
            </w:r>
          </w:p>
        </w:tc>
        <w:tc>
          <w:tcPr>
            <w:tcW w:w="1728" w:type="dxa"/>
          </w:tcPr>
          <w:p w14:paraId="078E7BBE" w14:textId="77777777" w:rsidR="00716607" w:rsidRDefault="00000000">
            <w:r>
              <w:t>100.0000</w:t>
            </w:r>
          </w:p>
        </w:tc>
      </w:tr>
      <w:tr w:rsidR="00716607" w14:paraId="49F88032" w14:textId="77777777">
        <w:tc>
          <w:tcPr>
            <w:tcW w:w="1728" w:type="dxa"/>
          </w:tcPr>
          <w:p w14:paraId="7CBA531B" w14:textId="77777777" w:rsidR="00716607" w:rsidRDefault="00000000">
            <w:r>
              <w:t>streetcar</w:t>
            </w:r>
          </w:p>
        </w:tc>
        <w:tc>
          <w:tcPr>
            <w:tcW w:w="1728" w:type="dxa"/>
          </w:tcPr>
          <w:p w14:paraId="131326A7" w14:textId="77777777" w:rsidR="00716607" w:rsidRDefault="00000000">
            <w:r>
              <w:t>0.6807</w:t>
            </w:r>
          </w:p>
        </w:tc>
        <w:tc>
          <w:tcPr>
            <w:tcW w:w="1728" w:type="dxa"/>
          </w:tcPr>
          <w:p w14:paraId="60BE8F7C" w14:textId="77777777" w:rsidR="00716607" w:rsidRDefault="00000000">
            <w:r>
              <w:t>0.8100</w:t>
            </w:r>
          </w:p>
        </w:tc>
        <w:tc>
          <w:tcPr>
            <w:tcW w:w="1728" w:type="dxa"/>
          </w:tcPr>
          <w:p w14:paraId="09937871" w14:textId="77777777" w:rsidR="00716607" w:rsidRDefault="00000000">
            <w:r>
              <w:t>0.7397</w:t>
            </w:r>
          </w:p>
        </w:tc>
        <w:tc>
          <w:tcPr>
            <w:tcW w:w="1728" w:type="dxa"/>
          </w:tcPr>
          <w:p w14:paraId="79804C35" w14:textId="77777777" w:rsidR="00716607" w:rsidRDefault="00000000">
            <w:r>
              <w:t>100.0000</w:t>
            </w:r>
          </w:p>
        </w:tc>
      </w:tr>
      <w:tr w:rsidR="00716607" w14:paraId="778AFD08" w14:textId="77777777">
        <w:tc>
          <w:tcPr>
            <w:tcW w:w="1728" w:type="dxa"/>
          </w:tcPr>
          <w:p w14:paraId="5D5ACA37" w14:textId="77777777" w:rsidR="00716607" w:rsidRDefault="00000000">
            <w:r>
              <w:t>sunflower</w:t>
            </w:r>
          </w:p>
        </w:tc>
        <w:tc>
          <w:tcPr>
            <w:tcW w:w="1728" w:type="dxa"/>
          </w:tcPr>
          <w:p w14:paraId="7F0C87D4" w14:textId="77777777" w:rsidR="00716607" w:rsidRDefault="00000000">
            <w:r>
              <w:t>0.9126</w:t>
            </w:r>
          </w:p>
        </w:tc>
        <w:tc>
          <w:tcPr>
            <w:tcW w:w="1728" w:type="dxa"/>
          </w:tcPr>
          <w:p w14:paraId="1EC3C6C8" w14:textId="77777777" w:rsidR="00716607" w:rsidRDefault="00000000">
            <w:r>
              <w:t>0.9400</w:t>
            </w:r>
          </w:p>
        </w:tc>
        <w:tc>
          <w:tcPr>
            <w:tcW w:w="1728" w:type="dxa"/>
          </w:tcPr>
          <w:p w14:paraId="57AD9662" w14:textId="77777777" w:rsidR="00716607" w:rsidRDefault="00000000">
            <w:r>
              <w:t>0.9261</w:t>
            </w:r>
          </w:p>
        </w:tc>
        <w:tc>
          <w:tcPr>
            <w:tcW w:w="1728" w:type="dxa"/>
          </w:tcPr>
          <w:p w14:paraId="396F227E" w14:textId="77777777" w:rsidR="00716607" w:rsidRDefault="00000000">
            <w:r>
              <w:t>100.0000</w:t>
            </w:r>
          </w:p>
        </w:tc>
      </w:tr>
      <w:tr w:rsidR="00716607" w14:paraId="0B3430A8" w14:textId="77777777">
        <w:tc>
          <w:tcPr>
            <w:tcW w:w="1728" w:type="dxa"/>
          </w:tcPr>
          <w:p w14:paraId="2A1A2421" w14:textId="77777777" w:rsidR="00716607" w:rsidRDefault="00000000">
            <w:r>
              <w:t>sweet_pepper</w:t>
            </w:r>
          </w:p>
        </w:tc>
        <w:tc>
          <w:tcPr>
            <w:tcW w:w="1728" w:type="dxa"/>
          </w:tcPr>
          <w:p w14:paraId="47E8C228" w14:textId="77777777" w:rsidR="00716607" w:rsidRDefault="00000000">
            <w:r>
              <w:t>0.8065</w:t>
            </w:r>
          </w:p>
        </w:tc>
        <w:tc>
          <w:tcPr>
            <w:tcW w:w="1728" w:type="dxa"/>
          </w:tcPr>
          <w:p w14:paraId="476D4CE6" w14:textId="77777777" w:rsidR="00716607" w:rsidRDefault="00000000">
            <w:r>
              <w:t>0.7500</w:t>
            </w:r>
          </w:p>
        </w:tc>
        <w:tc>
          <w:tcPr>
            <w:tcW w:w="1728" w:type="dxa"/>
          </w:tcPr>
          <w:p w14:paraId="472C01A0" w14:textId="77777777" w:rsidR="00716607" w:rsidRDefault="00000000">
            <w:r>
              <w:t>0.7772</w:t>
            </w:r>
          </w:p>
        </w:tc>
        <w:tc>
          <w:tcPr>
            <w:tcW w:w="1728" w:type="dxa"/>
          </w:tcPr>
          <w:p w14:paraId="7E472A71" w14:textId="77777777" w:rsidR="00716607" w:rsidRDefault="00000000">
            <w:r>
              <w:t>100.0000</w:t>
            </w:r>
          </w:p>
        </w:tc>
      </w:tr>
      <w:tr w:rsidR="00716607" w14:paraId="050E89C0" w14:textId="77777777">
        <w:tc>
          <w:tcPr>
            <w:tcW w:w="1728" w:type="dxa"/>
          </w:tcPr>
          <w:p w14:paraId="6C3B5D64" w14:textId="77777777" w:rsidR="00716607" w:rsidRDefault="00000000">
            <w:r>
              <w:t>table</w:t>
            </w:r>
          </w:p>
        </w:tc>
        <w:tc>
          <w:tcPr>
            <w:tcW w:w="1728" w:type="dxa"/>
          </w:tcPr>
          <w:p w14:paraId="3C7AC6A8" w14:textId="77777777" w:rsidR="00716607" w:rsidRDefault="00000000">
            <w:r>
              <w:t>0.6804</w:t>
            </w:r>
          </w:p>
        </w:tc>
        <w:tc>
          <w:tcPr>
            <w:tcW w:w="1728" w:type="dxa"/>
          </w:tcPr>
          <w:p w14:paraId="4D23E24A" w14:textId="77777777" w:rsidR="00716607" w:rsidRDefault="00000000">
            <w:r>
              <w:t>0.6600</w:t>
            </w:r>
          </w:p>
        </w:tc>
        <w:tc>
          <w:tcPr>
            <w:tcW w:w="1728" w:type="dxa"/>
          </w:tcPr>
          <w:p w14:paraId="74AD00C1" w14:textId="77777777" w:rsidR="00716607" w:rsidRDefault="00000000">
            <w:r>
              <w:t>0.6701</w:t>
            </w:r>
          </w:p>
        </w:tc>
        <w:tc>
          <w:tcPr>
            <w:tcW w:w="1728" w:type="dxa"/>
          </w:tcPr>
          <w:p w14:paraId="2C02DE15" w14:textId="77777777" w:rsidR="00716607" w:rsidRDefault="00000000">
            <w:r>
              <w:t>100.0000</w:t>
            </w:r>
          </w:p>
        </w:tc>
      </w:tr>
      <w:tr w:rsidR="00716607" w14:paraId="440CF7D1" w14:textId="77777777">
        <w:tc>
          <w:tcPr>
            <w:tcW w:w="1728" w:type="dxa"/>
          </w:tcPr>
          <w:p w14:paraId="19C72E1E" w14:textId="77777777" w:rsidR="00716607" w:rsidRDefault="00000000">
            <w:r>
              <w:t>tank</w:t>
            </w:r>
          </w:p>
        </w:tc>
        <w:tc>
          <w:tcPr>
            <w:tcW w:w="1728" w:type="dxa"/>
          </w:tcPr>
          <w:p w14:paraId="0941048D" w14:textId="77777777" w:rsidR="00716607" w:rsidRDefault="00000000">
            <w:r>
              <w:t>0.8252</w:t>
            </w:r>
          </w:p>
        </w:tc>
        <w:tc>
          <w:tcPr>
            <w:tcW w:w="1728" w:type="dxa"/>
          </w:tcPr>
          <w:p w14:paraId="1E584BEC" w14:textId="77777777" w:rsidR="00716607" w:rsidRDefault="00000000">
            <w:r>
              <w:t>0.8500</w:t>
            </w:r>
          </w:p>
        </w:tc>
        <w:tc>
          <w:tcPr>
            <w:tcW w:w="1728" w:type="dxa"/>
          </w:tcPr>
          <w:p w14:paraId="3C656724" w14:textId="77777777" w:rsidR="00716607" w:rsidRDefault="00000000">
            <w:r>
              <w:t>0.8374</w:t>
            </w:r>
          </w:p>
        </w:tc>
        <w:tc>
          <w:tcPr>
            <w:tcW w:w="1728" w:type="dxa"/>
          </w:tcPr>
          <w:p w14:paraId="193291B8" w14:textId="77777777" w:rsidR="00716607" w:rsidRDefault="00000000">
            <w:r>
              <w:t>100.0000</w:t>
            </w:r>
          </w:p>
        </w:tc>
      </w:tr>
      <w:tr w:rsidR="00716607" w14:paraId="71435464" w14:textId="77777777">
        <w:tc>
          <w:tcPr>
            <w:tcW w:w="1728" w:type="dxa"/>
          </w:tcPr>
          <w:p w14:paraId="408BDAB4" w14:textId="77777777" w:rsidR="00716607" w:rsidRDefault="00000000">
            <w:r>
              <w:t>telephone</w:t>
            </w:r>
          </w:p>
        </w:tc>
        <w:tc>
          <w:tcPr>
            <w:tcW w:w="1728" w:type="dxa"/>
          </w:tcPr>
          <w:p w14:paraId="5051F3B2" w14:textId="77777777" w:rsidR="00716607" w:rsidRDefault="00000000">
            <w:r>
              <w:t>0.7708</w:t>
            </w:r>
          </w:p>
        </w:tc>
        <w:tc>
          <w:tcPr>
            <w:tcW w:w="1728" w:type="dxa"/>
          </w:tcPr>
          <w:p w14:paraId="72FED85D" w14:textId="77777777" w:rsidR="00716607" w:rsidRDefault="00000000">
            <w:r>
              <w:t>0.7400</w:t>
            </w:r>
          </w:p>
        </w:tc>
        <w:tc>
          <w:tcPr>
            <w:tcW w:w="1728" w:type="dxa"/>
          </w:tcPr>
          <w:p w14:paraId="35BF6CC9" w14:textId="77777777" w:rsidR="00716607" w:rsidRDefault="00000000">
            <w:r>
              <w:t>0.7551</w:t>
            </w:r>
          </w:p>
        </w:tc>
        <w:tc>
          <w:tcPr>
            <w:tcW w:w="1728" w:type="dxa"/>
          </w:tcPr>
          <w:p w14:paraId="0BBD1E62" w14:textId="77777777" w:rsidR="00716607" w:rsidRDefault="00000000">
            <w:r>
              <w:t>100.0000</w:t>
            </w:r>
          </w:p>
        </w:tc>
      </w:tr>
      <w:tr w:rsidR="00716607" w14:paraId="6E0799E3" w14:textId="77777777">
        <w:tc>
          <w:tcPr>
            <w:tcW w:w="1728" w:type="dxa"/>
          </w:tcPr>
          <w:p w14:paraId="3F096269" w14:textId="77777777" w:rsidR="00716607" w:rsidRDefault="00000000">
            <w:r>
              <w:t>television</w:t>
            </w:r>
          </w:p>
        </w:tc>
        <w:tc>
          <w:tcPr>
            <w:tcW w:w="1728" w:type="dxa"/>
          </w:tcPr>
          <w:p w14:paraId="66112724" w14:textId="77777777" w:rsidR="00716607" w:rsidRDefault="00000000">
            <w:r>
              <w:t>0.7459</w:t>
            </w:r>
          </w:p>
        </w:tc>
        <w:tc>
          <w:tcPr>
            <w:tcW w:w="1728" w:type="dxa"/>
          </w:tcPr>
          <w:p w14:paraId="3B17777B" w14:textId="77777777" w:rsidR="00716607" w:rsidRDefault="00000000">
            <w:r>
              <w:t>0.9100</w:t>
            </w:r>
          </w:p>
        </w:tc>
        <w:tc>
          <w:tcPr>
            <w:tcW w:w="1728" w:type="dxa"/>
          </w:tcPr>
          <w:p w14:paraId="0E4F76A3" w14:textId="77777777" w:rsidR="00716607" w:rsidRDefault="00000000">
            <w:r>
              <w:t>0.8198</w:t>
            </w:r>
          </w:p>
        </w:tc>
        <w:tc>
          <w:tcPr>
            <w:tcW w:w="1728" w:type="dxa"/>
          </w:tcPr>
          <w:p w14:paraId="19871399" w14:textId="77777777" w:rsidR="00716607" w:rsidRDefault="00000000">
            <w:r>
              <w:t>100.0000</w:t>
            </w:r>
          </w:p>
        </w:tc>
      </w:tr>
      <w:tr w:rsidR="00716607" w14:paraId="1A312679" w14:textId="77777777">
        <w:tc>
          <w:tcPr>
            <w:tcW w:w="1728" w:type="dxa"/>
          </w:tcPr>
          <w:p w14:paraId="34A79A58" w14:textId="77777777" w:rsidR="00716607" w:rsidRDefault="00000000">
            <w:r>
              <w:t>tiger</w:t>
            </w:r>
          </w:p>
        </w:tc>
        <w:tc>
          <w:tcPr>
            <w:tcW w:w="1728" w:type="dxa"/>
          </w:tcPr>
          <w:p w14:paraId="1CD8E5A2" w14:textId="77777777" w:rsidR="00716607" w:rsidRDefault="00000000">
            <w:r>
              <w:t>0.9011</w:t>
            </w:r>
          </w:p>
        </w:tc>
        <w:tc>
          <w:tcPr>
            <w:tcW w:w="1728" w:type="dxa"/>
          </w:tcPr>
          <w:p w14:paraId="47EE2C27" w14:textId="77777777" w:rsidR="00716607" w:rsidRDefault="00000000">
            <w:r>
              <w:t>0.8200</w:t>
            </w:r>
          </w:p>
        </w:tc>
        <w:tc>
          <w:tcPr>
            <w:tcW w:w="1728" w:type="dxa"/>
          </w:tcPr>
          <w:p w14:paraId="1720A5C5" w14:textId="77777777" w:rsidR="00716607" w:rsidRDefault="00000000">
            <w:r>
              <w:t>0.8586</w:t>
            </w:r>
          </w:p>
        </w:tc>
        <w:tc>
          <w:tcPr>
            <w:tcW w:w="1728" w:type="dxa"/>
          </w:tcPr>
          <w:p w14:paraId="5A84229F" w14:textId="77777777" w:rsidR="00716607" w:rsidRDefault="00000000">
            <w:r>
              <w:t>100.0000</w:t>
            </w:r>
          </w:p>
        </w:tc>
      </w:tr>
      <w:tr w:rsidR="00716607" w14:paraId="513405CA" w14:textId="77777777">
        <w:tc>
          <w:tcPr>
            <w:tcW w:w="1728" w:type="dxa"/>
          </w:tcPr>
          <w:p w14:paraId="6A9DBB55" w14:textId="77777777" w:rsidR="00716607" w:rsidRDefault="00000000">
            <w:r>
              <w:t>tractor</w:t>
            </w:r>
          </w:p>
        </w:tc>
        <w:tc>
          <w:tcPr>
            <w:tcW w:w="1728" w:type="dxa"/>
          </w:tcPr>
          <w:p w14:paraId="4028A1BE" w14:textId="77777777" w:rsidR="00716607" w:rsidRDefault="00000000">
            <w:r>
              <w:t>0.8468</w:t>
            </w:r>
          </w:p>
        </w:tc>
        <w:tc>
          <w:tcPr>
            <w:tcW w:w="1728" w:type="dxa"/>
          </w:tcPr>
          <w:p w14:paraId="71D1C525" w14:textId="77777777" w:rsidR="00716607" w:rsidRDefault="00000000">
            <w:r>
              <w:t>0.9400</w:t>
            </w:r>
          </w:p>
        </w:tc>
        <w:tc>
          <w:tcPr>
            <w:tcW w:w="1728" w:type="dxa"/>
          </w:tcPr>
          <w:p w14:paraId="17851574" w14:textId="77777777" w:rsidR="00716607" w:rsidRDefault="00000000">
            <w:r>
              <w:t>0.8910</w:t>
            </w:r>
          </w:p>
        </w:tc>
        <w:tc>
          <w:tcPr>
            <w:tcW w:w="1728" w:type="dxa"/>
          </w:tcPr>
          <w:p w14:paraId="6794C41A" w14:textId="77777777" w:rsidR="00716607" w:rsidRDefault="00000000">
            <w:r>
              <w:t>100.0000</w:t>
            </w:r>
          </w:p>
        </w:tc>
      </w:tr>
      <w:tr w:rsidR="00716607" w14:paraId="21838087" w14:textId="77777777">
        <w:tc>
          <w:tcPr>
            <w:tcW w:w="1728" w:type="dxa"/>
          </w:tcPr>
          <w:p w14:paraId="53CF093F" w14:textId="77777777" w:rsidR="00716607" w:rsidRDefault="00000000">
            <w:r>
              <w:t>train</w:t>
            </w:r>
          </w:p>
        </w:tc>
        <w:tc>
          <w:tcPr>
            <w:tcW w:w="1728" w:type="dxa"/>
          </w:tcPr>
          <w:p w14:paraId="48A2A12F" w14:textId="77777777" w:rsidR="00716607" w:rsidRDefault="00000000">
            <w:r>
              <w:t>0.7217</w:t>
            </w:r>
          </w:p>
        </w:tc>
        <w:tc>
          <w:tcPr>
            <w:tcW w:w="1728" w:type="dxa"/>
          </w:tcPr>
          <w:p w14:paraId="220E661D" w14:textId="77777777" w:rsidR="00716607" w:rsidRDefault="00000000">
            <w:r>
              <w:t>0.8300</w:t>
            </w:r>
          </w:p>
        </w:tc>
        <w:tc>
          <w:tcPr>
            <w:tcW w:w="1728" w:type="dxa"/>
          </w:tcPr>
          <w:p w14:paraId="1D701871" w14:textId="77777777" w:rsidR="00716607" w:rsidRDefault="00000000">
            <w:r>
              <w:t>0.7721</w:t>
            </w:r>
          </w:p>
        </w:tc>
        <w:tc>
          <w:tcPr>
            <w:tcW w:w="1728" w:type="dxa"/>
          </w:tcPr>
          <w:p w14:paraId="7066597A" w14:textId="77777777" w:rsidR="00716607" w:rsidRDefault="00000000">
            <w:r>
              <w:t>100.0000</w:t>
            </w:r>
          </w:p>
        </w:tc>
      </w:tr>
      <w:tr w:rsidR="00716607" w14:paraId="6FE9CEA1" w14:textId="77777777">
        <w:tc>
          <w:tcPr>
            <w:tcW w:w="1728" w:type="dxa"/>
          </w:tcPr>
          <w:p w14:paraId="4CE68166" w14:textId="77777777" w:rsidR="00716607" w:rsidRDefault="00000000">
            <w:r>
              <w:t>trout</w:t>
            </w:r>
          </w:p>
        </w:tc>
        <w:tc>
          <w:tcPr>
            <w:tcW w:w="1728" w:type="dxa"/>
          </w:tcPr>
          <w:p w14:paraId="41FF1566" w14:textId="77777777" w:rsidR="00716607" w:rsidRDefault="00000000">
            <w:r>
              <w:t>0.8586</w:t>
            </w:r>
          </w:p>
        </w:tc>
        <w:tc>
          <w:tcPr>
            <w:tcW w:w="1728" w:type="dxa"/>
          </w:tcPr>
          <w:p w14:paraId="71E4C0BE" w14:textId="77777777" w:rsidR="00716607" w:rsidRDefault="00000000">
            <w:r>
              <w:t>0.8500</w:t>
            </w:r>
          </w:p>
        </w:tc>
        <w:tc>
          <w:tcPr>
            <w:tcW w:w="1728" w:type="dxa"/>
          </w:tcPr>
          <w:p w14:paraId="6FC33F4B" w14:textId="77777777" w:rsidR="00716607" w:rsidRDefault="00000000">
            <w:r>
              <w:t>0.8543</w:t>
            </w:r>
          </w:p>
        </w:tc>
        <w:tc>
          <w:tcPr>
            <w:tcW w:w="1728" w:type="dxa"/>
          </w:tcPr>
          <w:p w14:paraId="30600D45" w14:textId="77777777" w:rsidR="00716607" w:rsidRDefault="00000000">
            <w:r>
              <w:t>100.0000</w:t>
            </w:r>
          </w:p>
        </w:tc>
      </w:tr>
      <w:tr w:rsidR="00716607" w14:paraId="1C4C26B3" w14:textId="77777777">
        <w:tc>
          <w:tcPr>
            <w:tcW w:w="1728" w:type="dxa"/>
          </w:tcPr>
          <w:p w14:paraId="77A8EA06" w14:textId="77777777" w:rsidR="00716607" w:rsidRDefault="00000000">
            <w:r>
              <w:lastRenderedPageBreak/>
              <w:t>tulip</w:t>
            </w:r>
          </w:p>
        </w:tc>
        <w:tc>
          <w:tcPr>
            <w:tcW w:w="1728" w:type="dxa"/>
          </w:tcPr>
          <w:p w14:paraId="2626EBFB" w14:textId="77777777" w:rsidR="00716607" w:rsidRDefault="00000000">
            <w:r>
              <w:t>0.7303</w:t>
            </w:r>
          </w:p>
        </w:tc>
        <w:tc>
          <w:tcPr>
            <w:tcW w:w="1728" w:type="dxa"/>
          </w:tcPr>
          <w:p w14:paraId="3E37C324" w14:textId="77777777" w:rsidR="00716607" w:rsidRDefault="00000000">
            <w:r>
              <w:t>0.6500</w:t>
            </w:r>
          </w:p>
        </w:tc>
        <w:tc>
          <w:tcPr>
            <w:tcW w:w="1728" w:type="dxa"/>
          </w:tcPr>
          <w:p w14:paraId="7C461670" w14:textId="77777777" w:rsidR="00716607" w:rsidRDefault="00000000">
            <w:r>
              <w:t>0.6878</w:t>
            </w:r>
          </w:p>
        </w:tc>
        <w:tc>
          <w:tcPr>
            <w:tcW w:w="1728" w:type="dxa"/>
          </w:tcPr>
          <w:p w14:paraId="27D7C924" w14:textId="77777777" w:rsidR="00716607" w:rsidRDefault="00000000">
            <w:r>
              <w:t>100.0000</w:t>
            </w:r>
          </w:p>
        </w:tc>
      </w:tr>
      <w:tr w:rsidR="00716607" w14:paraId="71F1BDD3" w14:textId="77777777">
        <w:tc>
          <w:tcPr>
            <w:tcW w:w="1728" w:type="dxa"/>
          </w:tcPr>
          <w:p w14:paraId="3075527B" w14:textId="77777777" w:rsidR="00716607" w:rsidRDefault="00000000">
            <w:r>
              <w:t>turtle</w:t>
            </w:r>
          </w:p>
        </w:tc>
        <w:tc>
          <w:tcPr>
            <w:tcW w:w="1728" w:type="dxa"/>
          </w:tcPr>
          <w:p w14:paraId="1FEA0E07" w14:textId="77777777" w:rsidR="00716607" w:rsidRDefault="00000000">
            <w:r>
              <w:t>0.5862</w:t>
            </w:r>
          </w:p>
        </w:tc>
        <w:tc>
          <w:tcPr>
            <w:tcW w:w="1728" w:type="dxa"/>
          </w:tcPr>
          <w:p w14:paraId="7128F81C" w14:textId="77777777" w:rsidR="00716607" w:rsidRDefault="00000000">
            <w:r>
              <w:t>0.6800</w:t>
            </w:r>
          </w:p>
        </w:tc>
        <w:tc>
          <w:tcPr>
            <w:tcW w:w="1728" w:type="dxa"/>
          </w:tcPr>
          <w:p w14:paraId="4BC334A5" w14:textId="77777777" w:rsidR="00716607" w:rsidRDefault="00000000">
            <w:r>
              <w:t>0.6296</w:t>
            </w:r>
          </w:p>
        </w:tc>
        <w:tc>
          <w:tcPr>
            <w:tcW w:w="1728" w:type="dxa"/>
          </w:tcPr>
          <w:p w14:paraId="1AC77C21" w14:textId="77777777" w:rsidR="00716607" w:rsidRDefault="00000000">
            <w:r>
              <w:t>100.0000</w:t>
            </w:r>
          </w:p>
        </w:tc>
      </w:tr>
      <w:tr w:rsidR="00716607" w14:paraId="0E71BDB9" w14:textId="77777777">
        <w:tc>
          <w:tcPr>
            <w:tcW w:w="1728" w:type="dxa"/>
          </w:tcPr>
          <w:p w14:paraId="620C3E90" w14:textId="77777777" w:rsidR="00716607" w:rsidRDefault="00000000">
            <w:r>
              <w:t>wardrobe</w:t>
            </w:r>
          </w:p>
        </w:tc>
        <w:tc>
          <w:tcPr>
            <w:tcW w:w="1728" w:type="dxa"/>
          </w:tcPr>
          <w:p w14:paraId="0AC8FE58" w14:textId="77777777" w:rsidR="00716607" w:rsidRDefault="00000000">
            <w:r>
              <w:t>0.9184</w:t>
            </w:r>
          </w:p>
        </w:tc>
        <w:tc>
          <w:tcPr>
            <w:tcW w:w="1728" w:type="dxa"/>
          </w:tcPr>
          <w:p w14:paraId="5BD23C40" w14:textId="77777777" w:rsidR="00716607" w:rsidRDefault="00000000">
            <w:r>
              <w:t>0.9000</w:t>
            </w:r>
          </w:p>
        </w:tc>
        <w:tc>
          <w:tcPr>
            <w:tcW w:w="1728" w:type="dxa"/>
          </w:tcPr>
          <w:p w14:paraId="2B5E4BA0" w14:textId="77777777" w:rsidR="00716607" w:rsidRDefault="00000000">
            <w:r>
              <w:t>0.9091</w:t>
            </w:r>
          </w:p>
        </w:tc>
        <w:tc>
          <w:tcPr>
            <w:tcW w:w="1728" w:type="dxa"/>
          </w:tcPr>
          <w:p w14:paraId="5B8813F0" w14:textId="77777777" w:rsidR="00716607" w:rsidRDefault="00000000">
            <w:r>
              <w:t>100.0000</w:t>
            </w:r>
          </w:p>
        </w:tc>
      </w:tr>
      <w:tr w:rsidR="00716607" w14:paraId="34429C8A" w14:textId="77777777">
        <w:tc>
          <w:tcPr>
            <w:tcW w:w="1728" w:type="dxa"/>
          </w:tcPr>
          <w:p w14:paraId="3C882C63" w14:textId="77777777" w:rsidR="00716607" w:rsidRDefault="00000000">
            <w:r>
              <w:t>whale</w:t>
            </w:r>
          </w:p>
        </w:tc>
        <w:tc>
          <w:tcPr>
            <w:tcW w:w="1728" w:type="dxa"/>
          </w:tcPr>
          <w:p w14:paraId="4F1BA50F" w14:textId="77777777" w:rsidR="00716607" w:rsidRDefault="00000000">
            <w:r>
              <w:t>0.7624</w:t>
            </w:r>
          </w:p>
        </w:tc>
        <w:tc>
          <w:tcPr>
            <w:tcW w:w="1728" w:type="dxa"/>
          </w:tcPr>
          <w:p w14:paraId="72981B25" w14:textId="77777777" w:rsidR="00716607" w:rsidRDefault="00000000">
            <w:r>
              <w:t>0.7700</w:t>
            </w:r>
          </w:p>
        </w:tc>
        <w:tc>
          <w:tcPr>
            <w:tcW w:w="1728" w:type="dxa"/>
          </w:tcPr>
          <w:p w14:paraId="50564D75" w14:textId="77777777" w:rsidR="00716607" w:rsidRDefault="00000000">
            <w:r>
              <w:t>0.7662</w:t>
            </w:r>
          </w:p>
        </w:tc>
        <w:tc>
          <w:tcPr>
            <w:tcW w:w="1728" w:type="dxa"/>
          </w:tcPr>
          <w:p w14:paraId="19E65474" w14:textId="77777777" w:rsidR="00716607" w:rsidRDefault="00000000">
            <w:r>
              <w:t>100.0000</w:t>
            </w:r>
          </w:p>
        </w:tc>
      </w:tr>
      <w:tr w:rsidR="00716607" w14:paraId="5A63AEC6" w14:textId="77777777">
        <w:tc>
          <w:tcPr>
            <w:tcW w:w="1728" w:type="dxa"/>
          </w:tcPr>
          <w:p w14:paraId="7A7C2F06" w14:textId="77777777" w:rsidR="00716607" w:rsidRDefault="00000000">
            <w:r>
              <w:t>willow_tree</w:t>
            </w:r>
          </w:p>
        </w:tc>
        <w:tc>
          <w:tcPr>
            <w:tcW w:w="1728" w:type="dxa"/>
          </w:tcPr>
          <w:p w14:paraId="0924F1AB" w14:textId="77777777" w:rsidR="00716607" w:rsidRDefault="00000000">
            <w:r>
              <w:t>0.7260</w:t>
            </w:r>
          </w:p>
        </w:tc>
        <w:tc>
          <w:tcPr>
            <w:tcW w:w="1728" w:type="dxa"/>
          </w:tcPr>
          <w:p w14:paraId="6957E397" w14:textId="77777777" w:rsidR="00716607" w:rsidRDefault="00000000">
            <w:r>
              <w:t>0.5300</w:t>
            </w:r>
          </w:p>
        </w:tc>
        <w:tc>
          <w:tcPr>
            <w:tcW w:w="1728" w:type="dxa"/>
          </w:tcPr>
          <w:p w14:paraId="6BC31A14" w14:textId="77777777" w:rsidR="00716607" w:rsidRDefault="00000000">
            <w:r>
              <w:t>0.6127</w:t>
            </w:r>
          </w:p>
        </w:tc>
        <w:tc>
          <w:tcPr>
            <w:tcW w:w="1728" w:type="dxa"/>
          </w:tcPr>
          <w:p w14:paraId="36CC65A1" w14:textId="77777777" w:rsidR="00716607" w:rsidRDefault="00000000">
            <w:r>
              <w:t>100.0000</w:t>
            </w:r>
          </w:p>
        </w:tc>
      </w:tr>
      <w:tr w:rsidR="00716607" w14:paraId="0B218A8F" w14:textId="77777777">
        <w:tc>
          <w:tcPr>
            <w:tcW w:w="1728" w:type="dxa"/>
          </w:tcPr>
          <w:p w14:paraId="3D34C13D" w14:textId="77777777" w:rsidR="00716607" w:rsidRDefault="00000000">
            <w:r>
              <w:t>wolf</w:t>
            </w:r>
          </w:p>
        </w:tc>
        <w:tc>
          <w:tcPr>
            <w:tcW w:w="1728" w:type="dxa"/>
          </w:tcPr>
          <w:p w14:paraId="2BE61CCD" w14:textId="77777777" w:rsidR="00716607" w:rsidRDefault="00000000">
            <w:r>
              <w:t>0.8438</w:t>
            </w:r>
          </w:p>
        </w:tc>
        <w:tc>
          <w:tcPr>
            <w:tcW w:w="1728" w:type="dxa"/>
          </w:tcPr>
          <w:p w14:paraId="35EB9D92" w14:textId="77777777" w:rsidR="00716607" w:rsidRDefault="00000000">
            <w:r>
              <w:t>0.8100</w:t>
            </w:r>
          </w:p>
        </w:tc>
        <w:tc>
          <w:tcPr>
            <w:tcW w:w="1728" w:type="dxa"/>
          </w:tcPr>
          <w:p w14:paraId="2B08AD40" w14:textId="77777777" w:rsidR="00716607" w:rsidRDefault="00000000">
            <w:r>
              <w:t>0.8265</w:t>
            </w:r>
          </w:p>
        </w:tc>
        <w:tc>
          <w:tcPr>
            <w:tcW w:w="1728" w:type="dxa"/>
          </w:tcPr>
          <w:p w14:paraId="06EB4778" w14:textId="77777777" w:rsidR="00716607" w:rsidRDefault="00000000">
            <w:r>
              <w:t>100.0000</w:t>
            </w:r>
          </w:p>
        </w:tc>
      </w:tr>
      <w:tr w:rsidR="00716607" w14:paraId="7E7895DA" w14:textId="77777777">
        <w:tc>
          <w:tcPr>
            <w:tcW w:w="1728" w:type="dxa"/>
          </w:tcPr>
          <w:p w14:paraId="20CD39C3" w14:textId="77777777" w:rsidR="00716607" w:rsidRDefault="00000000">
            <w:r>
              <w:t>woman</w:t>
            </w:r>
          </w:p>
        </w:tc>
        <w:tc>
          <w:tcPr>
            <w:tcW w:w="1728" w:type="dxa"/>
          </w:tcPr>
          <w:p w14:paraId="7C2DAEF3" w14:textId="77777777" w:rsidR="00716607" w:rsidRDefault="00000000">
            <w:r>
              <w:t>0.5825</w:t>
            </w:r>
          </w:p>
        </w:tc>
        <w:tc>
          <w:tcPr>
            <w:tcW w:w="1728" w:type="dxa"/>
          </w:tcPr>
          <w:p w14:paraId="7F9D9A8F" w14:textId="77777777" w:rsidR="00716607" w:rsidRDefault="00000000">
            <w:r>
              <w:t>0.6000</w:t>
            </w:r>
          </w:p>
        </w:tc>
        <w:tc>
          <w:tcPr>
            <w:tcW w:w="1728" w:type="dxa"/>
          </w:tcPr>
          <w:p w14:paraId="5C3F4A92" w14:textId="77777777" w:rsidR="00716607" w:rsidRDefault="00000000">
            <w:r>
              <w:t>0.5911</w:t>
            </w:r>
          </w:p>
        </w:tc>
        <w:tc>
          <w:tcPr>
            <w:tcW w:w="1728" w:type="dxa"/>
          </w:tcPr>
          <w:p w14:paraId="031CAF2A" w14:textId="77777777" w:rsidR="00716607" w:rsidRDefault="00000000">
            <w:r>
              <w:t>100.0000</w:t>
            </w:r>
          </w:p>
        </w:tc>
      </w:tr>
      <w:tr w:rsidR="00716607" w14:paraId="6A51E295" w14:textId="77777777">
        <w:tc>
          <w:tcPr>
            <w:tcW w:w="1728" w:type="dxa"/>
          </w:tcPr>
          <w:p w14:paraId="7319C3DB" w14:textId="77777777" w:rsidR="00716607" w:rsidRDefault="00000000">
            <w:r>
              <w:t>worm</w:t>
            </w:r>
          </w:p>
        </w:tc>
        <w:tc>
          <w:tcPr>
            <w:tcW w:w="1728" w:type="dxa"/>
          </w:tcPr>
          <w:p w14:paraId="3E7B9C79" w14:textId="77777777" w:rsidR="00716607" w:rsidRDefault="00000000">
            <w:r>
              <w:t>0.7800</w:t>
            </w:r>
          </w:p>
        </w:tc>
        <w:tc>
          <w:tcPr>
            <w:tcW w:w="1728" w:type="dxa"/>
          </w:tcPr>
          <w:p w14:paraId="272EA7CC" w14:textId="77777777" w:rsidR="00716607" w:rsidRDefault="00000000">
            <w:r>
              <w:t>0.7800</w:t>
            </w:r>
          </w:p>
        </w:tc>
        <w:tc>
          <w:tcPr>
            <w:tcW w:w="1728" w:type="dxa"/>
          </w:tcPr>
          <w:p w14:paraId="43E80EC8" w14:textId="77777777" w:rsidR="00716607" w:rsidRDefault="00000000">
            <w:r>
              <w:t>0.7800</w:t>
            </w:r>
          </w:p>
        </w:tc>
        <w:tc>
          <w:tcPr>
            <w:tcW w:w="1728" w:type="dxa"/>
          </w:tcPr>
          <w:p w14:paraId="388BE80C" w14:textId="77777777" w:rsidR="00716607" w:rsidRDefault="00000000">
            <w:r>
              <w:t>100.0000</w:t>
            </w:r>
          </w:p>
        </w:tc>
      </w:tr>
      <w:tr w:rsidR="00716607" w14:paraId="7E4B6348" w14:textId="77777777">
        <w:tc>
          <w:tcPr>
            <w:tcW w:w="1728" w:type="dxa"/>
          </w:tcPr>
          <w:p w14:paraId="626E603E" w14:textId="77777777" w:rsidR="00716607" w:rsidRDefault="00000000">
            <w:r>
              <w:t>accuracy</w:t>
            </w:r>
          </w:p>
        </w:tc>
        <w:tc>
          <w:tcPr>
            <w:tcW w:w="1728" w:type="dxa"/>
          </w:tcPr>
          <w:p w14:paraId="3F6F1CDD" w14:textId="77777777" w:rsidR="00716607" w:rsidRDefault="00000000">
            <w:r>
              <w:t>0.7507</w:t>
            </w:r>
          </w:p>
        </w:tc>
        <w:tc>
          <w:tcPr>
            <w:tcW w:w="1728" w:type="dxa"/>
          </w:tcPr>
          <w:p w14:paraId="24B32B2B" w14:textId="77777777" w:rsidR="00716607" w:rsidRDefault="00000000">
            <w:r>
              <w:t>0.7507</w:t>
            </w:r>
          </w:p>
        </w:tc>
        <w:tc>
          <w:tcPr>
            <w:tcW w:w="1728" w:type="dxa"/>
          </w:tcPr>
          <w:p w14:paraId="088BE525" w14:textId="77777777" w:rsidR="00716607" w:rsidRDefault="00000000">
            <w:r>
              <w:t>0.7507</w:t>
            </w:r>
          </w:p>
        </w:tc>
        <w:tc>
          <w:tcPr>
            <w:tcW w:w="1728" w:type="dxa"/>
          </w:tcPr>
          <w:p w14:paraId="79E26BB8" w14:textId="77777777" w:rsidR="00716607" w:rsidRDefault="00000000">
            <w:r>
              <w:t>0.7507</w:t>
            </w:r>
          </w:p>
        </w:tc>
      </w:tr>
      <w:tr w:rsidR="00716607" w14:paraId="7E8C6A2B" w14:textId="77777777">
        <w:tc>
          <w:tcPr>
            <w:tcW w:w="1728" w:type="dxa"/>
          </w:tcPr>
          <w:p w14:paraId="2D2CC1A9" w14:textId="77777777" w:rsidR="00716607" w:rsidRDefault="00000000">
            <w:r>
              <w:t>macro avg</w:t>
            </w:r>
          </w:p>
        </w:tc>
        <w:tc>
          <w:tcPr>
            <w:tcW w:w="1728" w:type="dxa"/>
          </w:tcPr>
          <w:p w14:paraId="290E37A7" w14:textId="77777777" w:rsidR="00716607" w:rsidRDefault="00000000">
            <w:r>
              <w:t>0.7544</w:t>
            </w:r>
          </w:p>
        </w:tc>
        <w:tc>
          <w:tcPr>
            <w:tcW w:w="1728" w:type="dxa"/>
          </w:tcPr>
          <w:p w14:paraId="2179D18B" w14:textId="77777777" w:rsidR="00716607" w:rsidRDefault="00000000">
            <w:r>
              <w:t>0.7507</w:t>
            </w:r>
          </w:p>
        </w:tc>
        <w:tc>
          <w:tcPr>
            <w:tcW w:w="1728" w:type="dxa"/>
          </w:tcPr>
          <w:p w14:paraId="59688D19" w14:textId="77777777" w:rsidR="00716607" w:rsidRDefault="00000000">
            <w:r>
              <w:t>0.7509</w:t>
            </w:r>
          </w:p>
        </w:tc>
        <w:tc>
          <w:tcPr>
            <w:tcW w:w="1728" w:type="dxa"/>
          </w:tcPr>
          <w:p w14:paraId="1AF9DC7D" w14:textId="77777777" w:rsidR="00716607" w:rsidRDefault="00000000">
            <w:r>
              <w:t>10000.0000</w:t>
            </w:r>
          </w:p>
        </w:tc>
      </w:tr>
      <w:tr w:rsidR="00716607" w14:paraId="40ACE0C1" w14:textId="77777777">
        <w:tc>
          <w:tcPr>
            <w:tcW w:w="1728" w:type="dxa"/>
          </w:tcPr>
          <w:p w14:paraId="6BD1EDC0" w14:textId="77777777" w:rsidR="00716607" w:rsidRDefault="00000000">
            <w:r>
              <w:t>weighted avg</w:t>
            </w:r>
          </w:p>
        </w:tc>
        <w:tc>
          <w:tcPr>
            <w:tcW w:w="1728" w:type="dxa"/>
          </w:tcPr>
          <w:p w14:paraId="6F9AE1F2" w14:textId="77777777" w:rsidR="00716607" w:rsidRDefault="00000000">
            <w:r>
              <w:t>0.7544</w:t>
            </w:r>
          </w:p>
        </w:tc>
        <w:tc>
          <w:tcPr>
            <w:tcW w:w="1728" w:type="dxa"/>
          </w:tcPr>
          <w:p w14:paraId="23DB0337" w14:textId="77777777" w:rsidR="00716607" w:rsidRDefault="00000000">
            <w:r>
              <w:t>0.7507</w:t>
            </w:r>
          </w:p>
        </w:tc>
        <w:tc>
          <w:tcPr>
            <w:tcW w:w="1728" w:type="dxa"/>
          </w:tcPr>
          <w:p w14:paraId="24172A07" w14:textId="77777777" w:rsidR="00716607" w:rsidRDefault="00000000">
            <w:r>
              <w:t>0.7509</w:t>
            </w:r>
          </w:p>
        </w:tc>
        <w:tc>
          <w:tcPr>
            <w:tcW w:w="1728" w:type="dxa"/>
          </w:tcPr>
          <w:p w14:paraId="27B4083D" w14:textId="77777777" w:rsidR="00716607" w:rsidRDefault="00000000">
            <w:r>
              <w:t>10000.0000</w:t>
            </w:r>
          </w:p>
        </w:tc>
      </w:tr>
    </w:tbl>
    <w:p w14:paraId="433728BA" w14:textId="77777777" w:rsidR="00D1118A" w:rsidRDefault="00D1118A"/>
    <w:sectPr w:rsidR="00D111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4490511">
    <w:abstractNumId w:val="8"/>
  </w:num>
  <w:num w:numId="2" w16cid:durableId="968240688">
    <w:abstractNumId w:val="6"/>
  </w:num>
  <w:num w:numId="3" w16cid:durableId="968776291">
    <w:abstractNumId w:val="5"/>
  </w:num>
  <w:num w:numId="4" w16cid:durableId="226457355">
    <w:abstractNumId w:val="4"/>
  </w:num>
  <w:num w:numId="5" w16cid:durableId="728069438">
    <w:abstractNumId w:val="7"/>
  </w:num>
  <w:num w:numId="6" w16cid:durableId="997659513">
    <w:abstractNumId w:val="3"/>
  </w:num>
  <w:num w:numId="7" w16cid:durableId="1145661147">
    <w:abstractNumId w:val="2"/>
  </w:num>
  <w:num w:numId="8" w16cid:durableId="1281955419">
    <w:abstractNumId w:val="1"/>
  </w:num>
  <w:num w:numId="9" w16cid:durableId="165414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6607"/>
    <w:rsid w:val="009018FC"/>
    <w:rsid w:val="00AA1D8D"/>
    <w:rsid w:val="00B47730"/>
    <w:rsid w:val="00CB0664"/>
    <w:rsid w:val="00D111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B30DE"/>
  <w14:defaultImageDpi w14:val="300"/>
  <w15:docId w15:val="{7A911351-3068-419B-91A6-84A7B2AD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538</Words>
  <Characters>3481</Characters>
  <Application>Microsoft Office Word</Application>
  <DocSecurity>0</DocSecurity>
  <Lines>580</Lines>
  <Paragraphs>574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Aurora 09</cp:lastModifiedBy>
  <cp:revision>2</cp:revision>
  <dcterms:created xsi:type="dcterms:W3CDTF">2013-12-23T23:15:00Z</dcterms:created>
  <dcterms:modified xsi:type="dcterms:W3CDTF">2024-06-10T15:25:00Z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ef28d907e16a2701756a354d1cecfeb5289884ef0ff088856cbb9df04f04d285</vt:lpwstr>
  </property>
</Properties>
</file>